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152A8" w14:textId="77777777" w:rsidR="00695E82" w:rsidRPr="0060696B" w:rsidRDefault="00000000" w:rsidP="00CD2CE8">
      <w:pPr>
        <w:pStyle w:val="Title"/>
        <w:spacing w:after="0"/>
        <w:jc w:val="both"/>
        <w:rPr>
          <w:rFonts w:cstheme="majorHAnsi"/>
        </w:rPr>
      </w:pPr>
      <w:r w:rsidRPr="0060696B">
        <w:rPr>
          <w:rFonts w:cstheme="majorHAnsi"/>
        </w:rPr>
        <w:t>Technical Assessment Document</w:t>
      </w:r>
    </w:p>
    <w:p w14:paraId="592EDB1C" w14:textId="5116214A" w:rsidR="00CD2CE8" w:rsidRDefault="00000000" w:rsidP="00CD2CE8">
      <w:pPr>
        <w:pStyle w:val="Heading1"/>
        <w:jc w:val="both"/>
        <w:rPr>
          <w:rFonts w:cstheme="majorHAnsi"/>
          <w:sz w:val="20"/>
          <w:szCs w:val="20"/>
        </w:rPr>
      </w:pPr>
      <w:r w:rsidRPr="00CD2CE8">
        <w:rPr>
          <w:rFonts w:cstheme="majorHAnsi"/>
          <w:sz w:val="20"/>
          <w:szCs w:val="20"/>
        </w:rPr>
        <w:t>Task:</w:t>
      </w:r>
      <w:r w:rsidR="00CD2CE8">
        <w:rPr>
          <w:rFonts w:cstheme="majorHAnsi"/>
          <w:sz w:val="20"/>
          <w:szCs w:val="20"/>
        </w:rPr>
        <w:t xml:space="preserve"> Customer Counter Change Detection Export and Upload Job (</w:t>
      </w:r>
      <w:proofErr w:type="spellStart"/>
      <w:r w:rsidR="00CD2CE8">
        <w:rPr>
          <w:rFonts w:cstheme="majorHAnsi"/>
          <w:sz w:val="20"/>
          <w:szCs w:val="20"/>
        </w:rPr>
        <w:t>job_CustomerCounterExportUpload</w:t>
      </w:r>
      <w:proofErr w:type="spellEnd"/>
      <w:r w:rsidR="00CD2CE8">
        <w:rPr>
          <w:rFonts w:cstheme="majorHAnsi"/>
          <w:sz w:val="20"/>
          <w:szCs w:val="20"/>
        </w:rPr>
        <w:t>)</w:t>
      </w:r>
    </w:p>
    <w:p w14:paraId="1BAB5243" w14:textId="77777777" w:rsidR="00695E82" w:rsidRPr="0060696B" w:rsidRDefault="00000000" w:rsidP="00CD2CE8">
      <w:pPr>
        <w:pStyle w:val="Heading2"/>
        <w:jc w:val="both"/>
        <w:rPr>
          <w:rFonts w:cstheme="majorHAnsi"/>
        </w:rPr>
      </w:pPr>
      <w:r w:rsidRPr="0060696B">
        <w:rPr>
          <w:rFonts w:cstheme="majorHAnsi"/>
        </w:rPr>
        <w:t>1. Introduction</w:t>
      </w:r>
    </w:p>
    <w:p w14:paraId="3B65255C" w14:textId="6A0372C4" w:rsidR="00136CE1" w:rsidRPr="00136CE1" w:rsidRDefault="00136CE1" w:rsidP="00CD2CE8">
      <w:pPr>
        <w:pStyle w:val="Heading2"/>
        <w:jc w:val="both"/>
        <w:rPr>
          <w:rFonts w:cstheme="majorHAnsi"/>
          <w:b w:val="0"/>
          <w:bCs w:val="0"/>
          <w:color w:val="auto"/>
          <w:sz w:val="18"/>
          <w:szCs w:val="18"/>
          <w:lang w:val="en-IN"/>
        </w:rPr>
      </w:pPr>
      <w:r w:rsidRPr="00136CE1">
        <w:rPr>
          <w:rFonts w:cstheme="majorHAnsi"/>
          <w:b w:val="0"/>
          <w:bCs w:val="0"/>
          <w:color w:val="auto"/>
          <w:sz w:val="18"/>
          <w:szCs w:val="18"/>
          <w:lang w:val="en-IN"/>
        </w:rPr>
        <w:t xml:space="preserve">The SK_II Beauty Project is a microservices-based application used by beauty </w:t>
      </w:r>
      <w:r w:rsidRPr="0060696B">
        <w:rPr>
          <w:rFonts w:cstheme="majorHAnsi"/>
          <w:b w:val="0"/>
          <w:bCs w:val="0"/>
          <w:color w:val="auto"/>
          <w:sz w:val="18"/>
          <w:szCs w:val="18"/>
          <w:lang w:val="en-IN"/>
        </w:rPr>
        <w:t>counsellors</w:t>
      </w:r>
      <w:r w:rsidRPr="00136CE1">
        <w:rPr>
          <w:rFonts w:cstheme="majorHAnsi"/>
          <w:b w:val="0"/>
          <w:bCs w:val="0"/>
          <w:color w:val="auto"/>
          <w:sz w:val="18"/>
          <w:szCs w:val="18"/>
          <w:lang w:val="en-IN"/>
        </w:rPr>
        <w:t xml:space="preserve"> in SK_II stores to </w:t>
      </w:r>
      <w:r w:rsidRPr="0060696B">
        <w:rPr>
          <w:rFonts w:cstheme="majorHAnsi"/>
          <w:b w:val="0"/>
          <w:bCs w:val="0"/>
          <w:color w:val="auto"/>
          <w:sz w:val="18"/>
          <w:szCs w:val="18"/>
          <w:lang w:val="en-IN"/>
        </w:rPr>
        <w:t>analyse</w:t>
      </w:r>
      <w:r w:rsidRPr="00136CE1">
        <w:rPr>
          <w:rFonts w:cstheme="majorHAnsi"/>
          <w:b w:val="0"/>
          <w:bCs w:val="0"/>
          <w:color w:val="auto"/>
          <w:sz w:val="18"/>
          <w:szCs w:val="18"/>
          <w:lang w:val="en-IN"/>
        </w:rPr>
        <w:t xml:space="preserve"> customers' skin and recommend personalized beauty products. It is already deployed in the Japan market and is now expanding to Hong Kong and Taiwan.</w:t>
      </w:r>
    </w:p>
    <w:p w14:paraId="3257141D" w14:textId="77777777" w:rsidR="00136CE1" w:rsidRPr="00136CE1" w:rsidRDefault="00136CE1" w:rsidP="00CD2CE8">
      <w:pPr>
        <w:pStyle w:val="Heading2"/>
        <w:jc w:val="both"/>
        <w:rPr>
          <w:rFonts w:cstheme="majorHAnsi"/>
          <w:b w:val="0"/>
          <w:bCs w:val="0"/>
          <w:color w:val="auto"/>
          <w:sz w:val="18"/>
          <w:szCs w:val="18"/>
          <w:lang w:val="en-IN"/>
        </w:rPr>
      </w:pPr>
      <w:r w:rsidRPr="00136CE1">
        <w:rPr>
          <w:rFonts w:cstheme="majorHAnsi"/>
          <w:b w:val="0"/>
          <w:bCs w:val="0"/>
          <w:color w:val="auto"/>
          <w:sz w:val="18"/>
          <w:szCs w:val="18"/>
          <w:lang w:val="en-IN"/>
        </w:rPr>
        <w:t>As part of this project, a new requirement has been introduced to track customer visits across multiple counters (stores). A default counter is initially assigned based on where the customer makes their first purchase. However, if the customer frequently visits a different counter throughout the month, the default counter needs to be updated to reflect the most visited store.</w:t>
      </w:r>
    </w:p>
    <w:p w14:paraId="51AB6045" w14:textId="6C283364" w:rsidR="00136CE1" w:rsidRPr="00136CE1" w:rsidRDefault="00136CE1" w:rsidP="00CD2CE8">
      <w:pPr>
        <w:pStyle w:val="Heading2"/>
        <w:jc w:val="both"/>
        <w:rPr>
          <w:rFonts w:cstheme="majorHAnsi"/>
          <w:b w:val="0"/>
          <w:bCs w:val="0"/>
          <w:color w:val="auto"/>
          <w:sz w:val="18"/>
          <w:szCs w:val="18"/>
          <w:lang w:val="en-IN"/>
        </w:rPr>
      </w:pPr>
      <w:r w:rsidRPr="00136CE1">
        <w:rPr>
          <w:rFonts w:cstheme="majorHAnsi"/>
          <w:b w:val="0"/>
          <w:bCs w:val="0"/>
          <w:color w:val="auto"/>
          <w:sz w:val="18"/>
          <w:szCs w:val="18"/>
          <w:lang w:val="en-IN"/>
        </w:rPr>
        <w:t xml:space="preserve">To achieve this, a job will execute at the end of each month, </w:t>
      </w:r>
      <w:r w:rsidRPr="0060696B">
        <w:rPr>
          <w:rFonts w:cstheme="majorHAnsi"/>
          <w:b w:val="0"/>
          <w:bCs w:val="0"/>
          <w:color w:val="auto"/>
          <w:sz w:val="18"/>
          <w:szCs w:val="18"/>
          <w:lang w:val="en-IN"/>
        </w:rPr>
        <w:t>analysing</w:t>
      </w:r>
      <w:r w:rsidRPr="00136CE1">
        <w:rPr>
          <w:rFonts w:cstheme="majorHAnsi"/>
          <w:b w:val="0"/>
          <w:bCs w:val="0"/>
          <w:color w:val="auto"/>
          <w:sz w:val="18"/>
          <w:szCs w:val="18"/>
          <w:lang w:val="en-IN"/>
        </w:rPr>
        <w:t xml:space="preserve"> visit data for all customers and updating default counters if needed. The job will export data for all customers whose default counters have changed and upload the file to </w:t>
      </w:r>
      <w:r w:rsidR="008469C4">
        <w:rPr>
          <w:rFonts w:cstheme="majorHAnsi"/>
          <w:b w:val="0"/>
          <w:bCs w:val="0"/>
          <w:color w:val="auto"/>
          <w:sz w:val="18"/>
          <w:szCs w:val="18"/>
          <w:lang w:val="en-IN"/>
        </w:rPr>
        <w:t>Cloud</w:t>
      </w:r>
      <w:r w:rsidRPr="00136CE1">
        <w:rPr>
          <w:rFonts w:cstheme="majorHAnsi"/>
          <w:b w:val="0"/>
          <w:bCs w:val="0"/>
          <w:color w:val="auto"/>
          <w:sz w:val="18"/>
          <w:szCs w:val="18"/>
          <w:lang w:val="en-IN"/>
        </w:rPr>
        <w:t xml:space="preserve"> Storage, as per the client's requirement. The project leverages Spring Boot 2.5.13 for backend logic and Azure services for database, storage, key vault, and service bus integration.</w:t>
      </w:r>
    </w:p>
    <w:p w14:paraId="3A07FADE" w14:textId="77777777" w:rsidR="00695E82" w:rsidRPr="0060696B" w:rsidRDefault="00000000" w:rsidP="00CD2CE8">
      <w:pPr>
        <w:pStyle w:val="Heading2"/>
        <w:jc w:val="both"/>
        <w:rPr>
          <w:rFonts w:cstheme="majorHAnsi"/>
        </w:rPr>
      </w:pPr>
      <w:r w:rsidRPr="0060696B">
        <w:rPr>
          <w:rFonts w:cstheme="majorHAnsi"/>
        </w:rPr>
        <w:t>2. Scope of the Task</w:t>
      </w:r>
    </w:p>
    <w:p w14:paraId="185D0265" w14:textId="1DF95633" w:rsidR="00136CE1" w:rsidRPr="0060696B" w:rsidRDefault="00136CE1" w:rsidP="00CD2CE8">
      <w:pPr>
        <w:spacing w:after="0"/>
        <w:jc w:val="both"/>
        <w:rPr>
          <w:rFonts w:asciiTheme="majorHAnsi" w:hAnsiTheme="majorHAnsi" w:cstheme="majorHAnsi"/>
          <w:sz w:val="18"/>
          <w:szCs w:val="18"/>
        </w:rPr>
      </w:pPr>
      <w:r w:rsidRPr="0060696B">
        <w:rPr>
          <w:rFonts w:asciiTheme="majorHAnsi" w:hAnsiTheme="majorHAnsi" w:cstheme="majorHAnsi"/>
          <w:sz w:val="18"/>
          <w:szCs w:val="18"/>
        </w:rPr>
        <w:t>The scope of this task is to implement a job that exports customer details when their default counter is changed based on monthly visit analysis. This task complements an existing job that already updates the default counters by identifying the most visited counter for each customer. Below are the key objectives:</w:t>
      </w:r>
    </w:p>
    <w:p w14:paraId="4331981C" w14:textId="4D47444A" w:rsidR="00136CE1" w:rsidRPr="0060696B" w:rsidRDefault="00136CE1" w:rsidP="00CD2CE8">
      <w:pPr>
        <w:pStyle w:val="ListParagraph"/>
        <w:numPr>
          <w:ilvl w:val="0"/>
          <w:numId w:val="18"/>
        </w:numPr>
        <w:spacing w:after="0"/>
        <w:jc w:val="both"/>
        <w:rPr>
          <w:rFonts w:asciiTheme="majorHAnsi" w:hAnsiTheme="majorHAnsi" w:cstheme="majorHAnsi"/>
          <w:b/>
          <w:bCs/>
          <w:sz w:val="18"/>
          <w:szCs w:val="18"/>
        </w:rPr>
      </w:pPr>
      <w:r w:rsidRPr="0060696B">
        <w:rPr>
          <w:rFonts w:asciiTheme="majorHAnsi" w:hAnsiTheme="majorHAnsi" w:cstheme="majorHAnsi"/>
          <w:b/>
          <w:bCs/>
          <w:sz w:val="18"/>
          <w:szCs w:val="18"/>
        </w:rPr>
        <w:t>Monitor Counter Changes:</w:t>
      </w:r>
    </w:p>
    <w:p w14:paraId="3F6B560C" w14:textId="016C9C73" w:rsidR="00136CE1" w:rsidRPr="0060696B" w:rsidRDefault="00136CE1" w:rsidP="00CD2CE8">
      <w:pPr>
        <w:spacing w:after="0"/>
        <w:jc w:val="both"/>
        <w:rPr>
          <w:rFonts w:asciiTheme="majorHAnsi" w:hAnsiTheme="majorHAnsi" w:cstheme="majorHAnsi"/>
          <w:sz w:val="18"/>
          <w:szCs w:val="18"/>
        </w:rPr>
      </w:pPr>
      <w:r w:rsidRPr="0060696B">
        <w:rPr>
          <w:rFonts w:asciiTheme="majorHAnsi" w:hAnsiTheme="majorHAnsi" w:cstheme="majorHAnsi"/>
          <w:sz w:val="18"/>
          <w:szCs w:val="18"/>
        </w:rPr>
        <w:t>Track changes made to customers’ default counters by the existing job, which updates the counter based on the customer’s monthly visit patterns.</w:t>
      </w:r>
    </w:p>
    <w:p w14:paraId="13D0D9F0" w14:textId="3DA52C93" w:rsidR="00136CE1" w:rsidRPr="0060696B" w:rsidRDefault="00136CE1" w:rsidP="00CD2CE8">
      <w:pPr>
        <w:pStyle w:val="ListParagraph"/>
        <w:numPr>
          <w:ilvl w:val="0"/>
          <w:numId w:val="19"/>
        </w:numPr>
        <w:spacing w:after="0"/>
        <w:jc w:val="both"/>
        <w:rPr>
          <w:rFonts w:asciiTheme="majorHAnsi" w:hAnsiTheme="majorHAnsi" w:cstheme="majorHAnsi"/>
          <w:b/>
          <w:bCs/>
          <w:sz w:val="18"/>
          <w:szCs w:val="18"/>
        </w:rPr>
      </w:pPr>
      <w:r w:rsidRPr="0060696B">
        <w:rPr>
          <w:rFonts w:asciiTheme="majorHAnsi" w:hAnsiTheme="majorHAnsi" w:cstheme="majorHAnsi"/>
          <w:b/>
          <w:bCs/>
          <w:sz w:val="18"/>
          <w:szCs w:val="18"/>
        </w:rPr>
        <w:t>Export Data for Changed Counters:</w:t>
      </w:r>
    </w:p>
    <w:p w14:paraId="5AAFB4E5" w14:textId="3EBAAAEA" w:rsidR="00136CE1" w:rsidRPr="0060696B" w:rsidRDefault="00136CE1" w:rsidP="00CD2CE8">
      <w:pPr>
        <w:spacing w:after="0"/>
        <w:jc w:val="both"/>
        <w:rPr>
          <w:rFonts w:asciiTheme="majorHAnsi" w:hAnsiTheme="majorHAnsi" w:cstheme="majorHAnsi"/>
          <w:sz w:val="18"/>
          <w:szCs w:val="18"/>
        </w:rPr>
      </w:pPr>
      <w:r w:rsidRPr="0060696B">
        <w:rPr>
          <w:rFonts w:asciiTheme="majorHAnsi" w:hAnsiTheme="majorHAnsi" w:cstheme="majorHAnsi"/>
          <w:sz w:val="18"/>
          <w:szCs w:val="18"/>
        </w:rPr>
        <w:t>Generate a CSV or Excel file containing business-relevant information for customers whose default counter has changed. The file will include key fields such as Customer ID, Old Counter, New Counter, Change Date, and other relevant business data.</w:t>
      </w:r>
    </w:p>
    <w:p w14:paraId="21BB9CD2" w14:textId="6C00C5B6" w:rsidR="00136CE1" w:rsidRPr="0060696B" w:rsidRDefault="00136CE1" w:rsidP="00CD2CE8">
      <w:pPr>
        <w:pStyle w:val="ListParagraph"/>
        <w:numPr>
          <w:ilvl w:val="0"/>
          <w:numId w:val="20"/>
        </w:numPr>
        <w:spacing w:after="0"/>
        <w:jc w:val="both"/>
        <w:rPr>
          <w:rFonts w:asciiTheme="majorHAnsi" w:hAnsiTheme="majorHAnsi" w:cstheme="majorHAnsi"/>
          <w:b/>
          <w:bCs/>
          <w:sz w:val="18"/>
          <w:szCs w:val="18"/>
        </w:rPr>
      </w:pPr>
      <w:r w:rsidRPr="0060696B">
        <w:rPr>
          <w:rFonts w:asciiTheme="majorHAnsi" w:hAnsiTheme="majorHAnsi" w:cstheme="majorHAnsi"/>
          <w:b/>
          <w:bCs/>
          <w:sz w:val="18"/>
          <w:szCs w:val="18"/>
        </w:rPr>
        <w:t>Upload the Exported File to</w:t>
      </w:r>
      <w:r w:rsidRPr="0060696B">
        <w:rPr>
          <w:rFonts w:asciiTheme="majorHAnsi" w:hAnsiTheme="majorHAnsi" w:cstheme="majorHAnsi"/>
          <w:b/>
          <w:bCs/>
          <w:sz w:val="18"/>
          <w:szCs w:val="18"/>
        </w:rPr>
        <w:t xml:space="preserve"> Cloud</w:t>
      </w:r>
      <w:r w:rsidRPr="0060696B">
        <w:rPr>
          <w:rFonts w:asciiTheme="majorHAnsi" w:hAnsiTheme="majorHAnsi" w:cstheme="majorHAnsi"/>
          <w:b/>
          <w:bCs/>
          <w:sz w:val="18"/>
          <w:szCs w:val="18"/>
        </w:rPr>
        <w:t>:</w:t>
      </w:r>
    </w:p>
    <w:p w14:paraId="5D29534E" w14:textId="0883CC2D" w:rsidR="00136CE1" w:rsidRPr="0060696B" w:rsidRDefault="00136CE1" w:rsidP="00CD2CE8">
      <w:pPr>
        <w:spacing w:after="0"/>
        <w:jc w:val="both"/>
        <w:rPr>
          <w:rFonts w:asciiTheme="majorHAnsi" w:hAnsiTheme="majorHAnsi" w:cstheme="majorHAnsi"/>
          <w:sz w:val="18"/>
          <w:szCs w:val="18"/>
        </w:rPr>
      </w:pPr>
      <w:r w:rsidRPr="0060696B">
        <w:rPr>
          <w:rFonts w:asciiTheme="majorHAnsi" w:hAnsiTheme="majorHAnsi" w:cstheme="majorHAnsi"/>
          <w:sz w:val="18"/>
          <w:szCs w:val="18"/>
        </w:rPr>
        <w:t xml:space="preserve">The generated file will be uploaded to </w:t>
      </w:r>
      <w:r w:rsidR="0060696B" w:rsidRPr="0060696B">
        <w:rPr>
          <w:rFonts w:asciiTheme="majorHAnsi" w:hAnsiTheme="majorHAnsi" w:cstheme="majorHAnsi"/>
          <w:sz w:val="18"/>
          <w:szCs w:val="18"/>
        </w:rPr>
        <w:t xml:space="preserve">Cloud </w:t>
      </w:r>
      <w:r w:rsidRPr="0060696B">
        <w:rPr>
          <w:rFonts w:asciiTheme="majorHAnsi" w:hAnsiTheme="majorHAnsi" w:cstheme="majorHAnsi"/>
          <w:sz w:val="18"/>
          <w:szCs w:val="18"/>
        </w:rPr>
        <w:t>Storage, ensuring secure and reliable storage for the client's reporting and analytics needs.</w:t>
      </w:r>
    </w:p>
    <w:p w14:paraId="2906EC11" w14:textId="00410E30" w:rsidR="00136CE1" w:rsidRPr="0060696B" w:rsidRDefault="00136CE1" w:rsidP="00CD2CE8">
      <w:pPr>
        <w:pStyle w:val="ListParagraph"/>
        <w:numPr>
          <w:ilvl w:val="0"/>
          <w:numId w:val="21"/>
        </w:numPr>
        <w:spacing w:after="0"/>
        <w:jc w:val="both"/>
        <w:rPr>
          <w:rFonts w:asciiTheme="majorHAnsi" w:hAnsiTheme="majorHAnsi" w:cstheme="majorHAnsi"/>
          <w:b/>
          <w:bCs/>
          <w:sz w:val="18"/>
          <w:szCs w:val="18"/>
        </w:rPr>
      </w:pPr>
      <w:r w:rsidRPr="0060696B">
        <w:rPr>
          <w:rFonts w:asciiTheme="majorHAnsi" w:hAnsiTheme="majorHAnsi" w:cstheme="majorHAnsi"/>
          <w:b/>
          <w:bCs/>
          <w:sz w:val="18"/>
          <w:szCs w:val="18"/>
        </w:rPr>
        <w:t>Ensure Timely Execution:</w:t>
      </w:r>
    </w:p>
    <w:p w14:paraId="6D6BA71A" w14:textId="55F6736D" w:rsidR="00C070BB" w:rsidRDefault="00136CE1" w:rsidP="00CD2CE8">
      <w:pPr>
        <w:spacing w:after="0"/>
        <w:jc w:val="both"/>
        <w:rPr>
          <w:rFonts w:asciiTheme="majorHAnsi" w:hAnsiTheme="majorHAnsi" w:cstheme="majorHAnsi"/>
          <w:sz w:val="18"/>
          <w:szCs w:val="18"/>
        </w:rPr>
      </w:pPr>
      <w:r w:rsidRPr="0060696B">
        <w:rPr>
          <w:rFonts w:asciiTheme="majorHAnsi" w:hAnsiTheme="majorHAnsi" w:cstheme="majorHAnsi"/>
          <w:sz w:val="18"/>
          <w:szCs w:val="18"/>
        </w:rPr>
        <w:t>The job will run immediately after the monthly counter updates are completed to capture and export the most recent changes to customer counters.</w:t>
      </w:r>
    </w:p>
    <w:p w14:paraId="4F094769" w14:textId="77777777" w:rsidR="00C070BB" w:rsidRDefault="00C070BB" w:rsidP="00CD2CE8">
      <w:pPr>
        <w:spacing w:after="0"/>
        <w:jc w:val="both"/>
        <w:rPr>
          <w:rFonts w:asciiTheme="majorHAnsi" w:hAnsiTheme="majorHAnsi" w:cstheme="majorHAnsi"/>
          <w:sz w:val="18"/>
          <w:szCs w:val="18"/>
        </w:rPr>
      </w:pPr>
    </w:p>
    <w:p w14:paraId="7A3B72D3" w14:textId="77777777" w:rsidR="00C070BB" w:rsidRPr="0060696B" w:rsidRDefault="00C070BB" w:rsidP="00C070BB">
      <w:pPr>
        <w:pStyle w:val="Heading2"/>
        <w:jc w:val="both"/>
        <w:rPr>
          <w:rFonts w:cstheme="majorHAnsi"/>
        </w:rPr>
      </w:pPr>
      <w:r w:rsidRPr="0060696B">
        <w:rPr>
          <w:rFonts w:cstheme="majorHAnsi"/>
        </w:rPr>
        <w:t>3. Functional Requirements</w:t>
      </w:r>
    </w:p>
    <w:p w14:paraId="0C554978" w14:textId="26C5DFFC" w:rsidR="00C070BB" w:rsidRPr="00C070BB" w:rsidRDefault="00C070BB" w:rsidP="00C070BB">
      <w:pPr>
        <w:pStyle w:val="Heading2"/>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The following functional requirements outline the key features and behaviours of the job responsible for exporting customer counter changes and uploading the data to AWS Blob Storage:</w:t>
      </w:r>
    </w:p>
    <w:p w14:paraId="0ECFB8F5" w14:textId="77777777" w:rsidR="00C070BB" w:rsidRPr="00C070BB" w:rsidRDefault="00C070BB" w:rsidP="00C070BB">
      <w:pPr>
        <w:pStyle w:val="Heading2"/>
        <w:numPr>
          <w:ilvl w:val="0"/>
          <w:numId w:val="12"/>
        </w:numPr>
        <w:spacing w:before="0"/>
        <w:jc w:val="both"/>
        <w:rPr>
          <w:rFonts w:cstheme="majorHAnsi"/>
          <w:color w:val="auto"/>
          <w:sz w:val="18"/>
          <w:szCs w:val="18"/>
          <w:lang w:val="en-IN"/>
        </w:rPr>
      </w:pPr>
      <w:r w:rsidRPr="0060696B">
        <w:rPr>
          <w:rFonts w:cstheme="majorHAnsi"/>
          <w:color w:val="auto"/>
          <w:sz w:val="18"/>
          <w:szCs w:val="18"/>
          <w:lang w:val="en-IN"/>
        </w:rPr>
        <w:t>Detect Counter Changes:</w:t>
      </w:r>
    </w:p>
    <w:p w14:paraId="51F73C8F" w14:textId="77777777" w:rsidR="00C070BB" w:rsidRPr="0060696B" w:rsidRDefault="00C070BB" w:rsidP="00C070BB">
      <w:pPr>
        <w:pStyle w:val="Heading2"/>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The job will identify customers whose default counter has been updated by the existing monthly counter update job.</w:t>
      </w:r>
    </w:p>
    <w:p w14:paraId="3616E116" w14:textId="77777777" w:rsidR="00C070BB" w:rsidRPr="00C070BB" w:rsidRDefault="00C070BB" w:rsidP="00C070BB">
      <w:pPr>
        <w:rPr>
          <w:lang w:val="en-IN"/>
        </w:rPr>
      </w:pPr>
    </w:p>
    <w:p w14:paraId="389D00FB" w14:textId="77777777" w:rsidR="00C070BB" w:rsidRDefault="00C070BB" w:rsidP="00CD2CE8">
      <w:pPr>
        <w:spacing w:after="0"/>
        <w:jc w:val="both"/>
        <w:rPr>
          <w:rFonts w:asciiTheme="majorHAnsi" w:hAnsiTheme="majorHAnsi" w:cstheme="majorHAnsi"/>
          <w:sz w:val="18"/>
          <w:szCs w:val="18"/>
        </w:rPr>
      </w:pPr>
    </w:p>
    <w:p w14:paraId="3D07666C" w14:textId="77777777" w:rsidR="00C070BB" w:rsidRPr="00C070BB" w:rsidRDefault="00C070BB" w:rsidP="00C070BB">
      <w:pPr>
        <w:pStyle w:val="Heading2"/>
        <w:numPr>
          <w:ilvl w:val="0"/>
          <w:numId w:val="12"/>
        </w:numPr>
        <w:spacing w:before="0"/>
        <w:jc w:val="both"/>
        <w:rPr>
          <w:rFonts w:cstheme="majorHAnsi"/>
          <w:color w:val="auto"/>
          <w:sz w:val="18"/>
          <w:szCs w:val="18"/>
          <w:lang w:val="en-IN"/>
        </w:rPr>
      </w:pPr>
      <w:r w:rsidRPr="0060696B">
        <w:rPr>
          <w:rFonts w:cstheme="majorHAnsi"/>
          <w:color w:val="auto"/>
          <w:sz w:val="18"/>
          <w:szCs w:val="18"/>
          <w:lang w:val="en-IN"/>
        </w:rPr>
        <w:lastRenderedPageBreak/>
        <w:t>Retrieve Business Data:</w:t>
      </w:r>
    </w:p>
    <w:p w14:paraId="5FF1156C" w14:textId="77777777" w:rsidR="00C070BB" w:rsidRPr="0060696B" w:rsidRDefault="00C070BB" w:rsidP="00C070BB">
      <w:pPr>
        <w:pStyle w:val="Heading2"/>
        <w:numPr>
          <w:ilvl w:val="0"/>
          <w:numId w:val="13"/>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Fetch relevant business data from the database for all customers whose default counter has changed.</w:t>
      </w:r>
    </w:p>
    <w:p w14:paraId="3ECFC86B" w14:textId="77777777" w:rsidR="00C070BB" w:rsidRPr="0060696B" w:rsidRDefault="00C070BB" w:rsidP="00C070BB">
      <w:pPr>
        <w:pStyle w:val="Heading2"/>
        <w:numPr>
          <w:ilvl w:val="0"/>
          <w:numId w:val="13"/>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Include information such as Customer ID, Previous Counter, New Counter, Change Date, and Additional Business Data as needed.</w:t>
      </w:r>
    </w:p>
    <w:p w14:paraId="44489833" w14:textId="77777777" w:rsidR="00C070BB" w:rsidRPr="00C070BB" w:rsidRDefault="00C070BB" w:rsidP="00C070BB">
      <w:pPr>
        <w:pStyle w:val="Heading2"/>
        <w:numPr>
          <w:ilvl w:val="0"/>
          <w:numId w:val="12"/>
        </w:numPr>
        <w:spacing w:before="0"/>
        <w:jc w:val="both"/>
        <w:rPr>
          <w:rFonts w:cstheme="majorHAnsi"/>
          <w:color w:val="auto"/>
          <w:sz w:val="18"/>
          <w:szCs w:val="18"/>
          <w:lang w:val="en-IN"/>
        </w:rPr>
      </w:pPr>
      <w:r w:rsidRPr="0060696B">
        <w:rPr>
          <w:rFonts w:cstheme="majorHAnsi"/>
          <w:color w:val="auto"/>
          <w:sz w:val="18"/>
          <w:szCs w:val="18"/>
          <w:lang w:val="en-IN"/>
        </w:rPr>
        <w:t>Generate CSV/Excel File:</w:t>
      </w:r>
    </w:p>
    <w:p w14:paraId="3003A283" w14:textId="77777777" w:rsidR="00C070BB" w:rsidRPr="0060696B" w:rsidRDefault="00C070BB" w:rsidP="00C070BB">
      <w:pPr>
        <w:pStyle w:val="Heading2"/>
        <w:numPr>
          <w:ilvl w:val="0"/>
          <w:numId w:val="14"/>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Create a CSV or Excel file with the retrieved customer data.</w:t>
      </w:r>
    </w:p>
    <w:p w14:paraId="167E4818" w14:textId="77777777" w:rsidR="00C070BB" w:rsidRPr="0060696B" w:rsidRDefault="00C070BB" w:rsidP="00C070BB">
      <w:pPr>
        <w:pStyle w:val="Heading2"/>
        <w:numPr>
          <w:ilvl w:val="0"/>
          <w:numId w:val="14"/>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The file will follow a predefined structure with columns like Customer ID, Old Counter, New Counter, Change Date, etc.</w:t>
      </w:r>
    </w:p>
    <w:p w14:paraId="05A085A8" w14:textId="77777777" w:rsidR="00C070BB" w:rsidRPr="00C070BB" w:rsidRDefault="00C070BB" w:rsidP="00C070BB">
      <w:pPr>
        <w:pStyle w:val="Heading2"/>
        <w:numPr>
          <w:ilvl w:val="0"/>
          <w:numId w:val="12"/>
        </w:numPr>
        <w:spacing w:before="0"/>
        <w:jc w:val="both"/>
        <w:rPr>
          <w:rFonts w:cstheme="majorHAnsi"/>
          <w:color w:val="auto"/>
          <w:sz w:val="18"/>
          <w:szCs w:val="18"/>
          <w:lang w:val="en-IN"/>
        </w:rPr>
      </w:pPr>
      <w:r w:rsidRPr="0060696B">
        <w:rPr>
          <w:rFonts w:cstheme="majorHAnsi"/>
          <w:b w:val="0"/>
          <w:bCs w:val="0"/>
          <w:color w:val="auto"/>
          <w:sz w:val="18"/>
          <w:szCs w:val="18"/>
          <w:lang w:val="en-IN"/>
        </w:rPr>
        <w:t xml:space="preserve"> </w:t>
      </w:r>
      <w:r w:rsidRPr="0060696B">
        <w:rPr>
          <w:rFonts w:cstheme="majorHAnsi"/>
          <w:color w:val="auto"/>
          <w:sz w:val="18"/>
          <w:szCs w:val="18"/>
          <w:lang w:val="en-IN"/>
        </w:rPr>
        <w:t xml:space="preserve">Upload to </w:t>
      </w:r>
      <w:r>
        <w:rPr>
          <w:rFonts w:cstheme="majorHAnsi"/>
          <w:color w:val="auto"/>
          <w:sz w:val="18"/>
          <w:szCs w:val="18"/>
          <w:lang w:val="en-IN"/>
        </w:rPr>
        <w:t>Cloud</w:t>
      </w:r>
      <w:r w:rsidRPr="0060696B">
        <w:rPr>
          <w:rFonts w:cstheme="majorHAnsi"/>
          <w:color w:val="auto"/>
          <w:sz w:val="18"/>
          <w:szCs w:val="18"/>
          <w:lang w:val="en-IN"/>
        </w:rPr>
        <w:t xml:space="preserve"> Storage:</w:t>
      </w:r>
    </w:p>
    <w:p w14:paraId="7A3435B3" w14:textId="77777777" w:rsidR="00C070BB" w:rsidRPr="0060696B" w:rsidRDefault="00C070BB" w:rsidP="00C070BB">
      <w:pPr>
        <w:pStyle w:val="Heading2"/>
        <w:numPr>
          <w:ilvl w:val="0"/>
          <w:numId w:val="15"/>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Upload the generated file to the designated AWS Blob Storage location provided by the client.</w:t>
      </w:r>
    </w:p>
    <w:p w14:paraId="3FFD12A8" w14:textId="77777777" w:rsidR="00C070BB" w:rsidRPr="0060696B" w:rsidRDefault="00C070BB" w:rsidP="00C070BB">
      <w:pPr>
        <w:pStyle w:val="Heading2"/>
        <w:numPr>
          <w:ilvl w:val="0"/>
          <w:numId w:val="15"/>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Ensure the upload is secure and reliable, using proper authentication and error handling mechanisms.</w:t>
      </w:r>
    </w:p>
    <w:p w14:paraId="6AC18FF8" w14:textId="77777777" w:rsidR="00C070BB" w:rsidRPr="00C070BB" w:rsidRDefault="00C070BB" w:rsidP="00C070BB">
      <w:pPr>
        <w:pStyle w:val="Heading2"/>
        <w:numPr>
          <w:ilvl w:val="0"/>
          <w:numId w:val="12"/>
        </w:numPr>
        <w:spacing w:before="0"/>
        <w:jc w:val="both"/>
        <w:rPr>
          <w:rFonts w:cstheme="majorHAnsi"/>
          <w:color w:val="auto"/>
          <w:sz w:val="18"/>
          <w:szCs w:val="18"/>
          <w:lang w:val="en-IN"/>
        </w:rPr>
      </w:pPr>
      <w:r w:rsidRPr="0060696B">
        <w:rPr>
          <w:rFonts w:cstheme="majorHAnsi"/>
          <w:color w:val="auto"/>
          <w:sz w:val="18"/>
          <w:szCs w:val="18"/>
          <w:lang w:val="en-IN"/>
        </w:rPr>
        <w:t>Error Handling and Logging</w:t>
      </w:r>
    </w:p>
    <w:p w14:paraId="1EBD0E3D" w14:textId="77777777" w:rsidR="00C070BB" w:rsidRPr="0060696B" w:rsidRDefault="00C070BB" w:rsidP="00C070BB">
      <w:pPr>
        <w:pStyle w:val="Heading2"/>
        <w:numPr>
          <w:ilvl w:val="0"/>
          <w:numId w:val="16"/>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Log the status of the job (success/failure) using a logging framework.</w:t>
      </w:r>
    </w:p>
    <w:p w14:paraId="55D7F846" w14:textId="77777777" w:rsidR="00C070BB" w:rsidRPr="00C070BB" w:rsidRDefault="00C070BB" w:rsidP="00C070BB">
      <w:pPr>
        <w:pStyle w:val="Heading2"/>
        <w:numPr>
          <w:ilvl w:val="0"/>
          <w:numId w:val="16"/>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In case of an error during file generation or upload, retry the operation and log the error details.</w:t>
      </w:r>
    </w:p>
    <w:p w14:paraId="595C8585" w14:textId="77777777" w:rsidR="00C070BB" w:rsidRPr="0060696B" w:rsidRDefault="00C070BB" w:rsidP="00C070BB">
      <w:pPr>
        <w:pStyle w:val="Heading2"/>
        <w:numPr>
          <w:ilvl w:val="0"/>
          <w:numId w:val="12"/>
        </w:numPr>
        <w:spacing w:before="0"/>
        <w:jc w:val="both"/>
        <w:rPr>
          <w:rFonts w:cstheme="majorHAnsi"/>
          <w:color w:val="auto"/>
          <w:sz w:val="18"/>
          <w:szCs w:val="18"/>
          <w:lang w:val="en-IN"/>
        </w:rPr>
      </w:pPr>
      <w:r w:rsidRPr="0060696B">
        <w:rPr>
          <w:rFonts w:cstheme="majorHAnsi"/>
          <w:color w:val="auto"/>
          <w:sz w:val="18"/>
          <w:szCs w:val="18"/>
          <w:lang w:val="en-IN"/>
        </w:rPr>
        <w:t>Job Execution and Scheduling:</w:t>
      </w:r>
    </w:p>
    <w:p w14:paraId="4D7B3554" w14:textId="77777777" w:rsidR="00C070BB" w:rsidRPr="0060696B" w:rsidRDefault="00C070BB" w:rsidP="00C070BB">
      <w:pPr>
        <w:pStyle w:val="Heading2"/>
        <w:numPr>
          <w:ilvl w:val="0"/>
          <w:numId w:val="17"/>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The job will be triggered automatically after the monthly counter update job is completed.</w:t>
      </w:r>
    </w:p>
    <w:p w14:paraId="0AB9B495" w14:textId="77777777" w:rsidR="00C070BB" w:rsidRDefault="00C070BB" w:rsidP="00C070BB">
      <w:pPr>
        <w:pStyle w:val="Heading2"/>
        <w:numPr>
          <w:ilvl w:val="0"/>
          <w:numId w:val="17"/>
        </w:numPr>
        <w:spacing w:before="0"/>
        <w:jc w:val="both"/>
        <w:rPr>
          <w:rFonts w:cstheme="majorHAnsi"/>
          <w:b w:val="0"/>
          <w:bCs w:val="0"/>
          <w:color w:val="auto"/>
          <w:sz w:val="18"/>
          <w:szCs w:val="18"/>
          <w:lang w:val="en-IN"/>
        </w:rPr>
      </w:pPr>
      <w:r w:rsidRPr="0060696B">
        <w:rPr>
          <w:rFonts w:cstheme="majorHAnsi"/>
          <w:b w:val="0"/>
          <w:bCs w:val="0"/>
          <w:color w:val="auto"/>
          <w:sz w:val="18"/>
          <w:szCs w:val="18"/>
          <w:lang w:val="en-IN"/>
        </w:rPr>
        <w:t>Ensure the job runs only once per month and captures the latest changes accurately.</w:t>
      </w:r>
    </w:p>
    <w:p w14:paraId="67222F44" w14:textId="71B72619" w:rsidR="00C070BB" w:rsidRPr="0060696B" w:rsidRDefault="002F6032" w:rsidP="00C070BB">
      <w:pPr>
        <w:pStyle w:val="Heading2"/>
        <w:jc w:val="both"/>
        <w:rPr>
          <w:rFonts w:cstheme="majorHAnsi"/>
        </w:rPr>
      </w:pPr>
      <w:r>
        <w:rPr>
          <w:rFonts w:cstheme="majorHAnsi"/>
        </w:rPr>
        <w:t>4</w:t>
      </w:r>
      <w:r w:rsidR="00C070BB" w:rsidRPr="0060696B">
        <w:rPr>
          <w:rFonts w:cstheme="majorHAnsi"/>
        </w:rPr>
        <w:t>. System Design Overview</w:t>
      </w:r>
    </w:p>
    <w:p w14:paraId="61BE0802" w14:textId="77777777" w:rsidR="00C070BB" w:rsidRPr="0060696B" w:rsidRDefault="00C070BB" w:rsidP="00CD2CE8">
      <w:pPr>
        <w:spacing w:after="0"/>
        <w:jc w:val="both"/>
        <w:rPr>
          <w:rFonts w:asciiTheme="majorHAnsi" w:hAnsiTheme="majorHAnsi" w:cstheme="majorHAnsi"/>
          <w:sz w:val="18"/>
          <w:szCs w:val="18"/>
        </w:rPr>
      </w:pPr>
    </w:p>
    <w:p w14:paraId="46A795FF" w14:textId="4303A210" w:rsidR="00695E82" w:rsidRPr="0060696B" w:rsidRDefault="002F6032" w:rsidP="00CD2CE8">
      <w:pPr>
        <w:pStyle w:val="Heading3"/>
        <w:jc w:val="both"/>
        <w:rPr>
          <w:rFonts w:cstheme="majorHAnsi"/>
        </w:rPr>
      </w:pPr>
      <w:r>
        <w:rPr>
          <w:rFonts w:cstheme="majorHAnsi"/>
        </w:rPr>
        <w:t>4</w:t>
      </w:r>
      <w:r w:rsidR="00000000" w:rsidRPr="0060696B">
        <w:rPr>
          <w:rFonts w:cstheme="majorHAnsi"/>
        </w:rPr>
        <w:t>.1 Architecture Diagram</w:t>
      </w:r>
    </w:p>
    <w:p w14:paraId="02126F75" w14:textId="7C57D8CC" w:rsidR="00CD2CE8" w:rsidRDefault="00C070BB" w:rsidP="00CD2CE8">
      <w:pPr>
        <w:spacing w:after="0"/>
        <w:jc w:val="both"/>
        <w:rPr>
          <w:rFonts w:asciiTheme="majorHAnsi" w:hAnsiTheme="majorHAnsi" w:cstheme="majorHAnsi"/>
        </w:rPr>
      </w:pPr>
      <w:r>
        <w:rPr>
          <w:rFonts w:asciiTheme="majorHAnsi" w:hAnsiTheme="majorHAnsi" w:cstheme="majorHAnsi"/>
          <w:noProof/>
        </w:rPr>
        <w:drawing>
          <wp:inline distT="0" distB="0" distL="0" distR="0" wp14:anchorId="51250810" wp14:editId="5CC168C8">
            <wp:extent cx="2311603" cy="4472066"/>
            <wp:effectExtent l="0" t="0" r="0" b="5080"/>
            <wp:docPr id="158449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95119" name="Picture 1584495119"/>
                    <pic:cNvPicPr/>
                  </pic:nvPicPr>
                  <pic:blipFill>
                    <a:blip r:embed="rId8"/>
                    <a:stretch>
                      <a:fillRect/>
                    </a:stretch>
                  </pic:blipFill>
                  <pic:spPr>
                    <a:xfrm>
                      <a:off x="0" y="0"/>
                      <a:ext cx="2315570" cy="4479741"/>
                    </a:xfrm>
                    <a:prstGeom prst="rect">
                      <a:avLst/>
                    </a:prstGeom>
                  </pic:spPr>
                </pic:pic>
              </a:graphicData>
            </a:graphic>
          </wp:inline>
        </w:drawing>
      </w:r>
    </w:p>
    <w:p w14:paraId="70307503" w14:textId="67F30261" w:rsidR="00695E82" w:rsidRPr="0060696B" w:rsidRDefault="00695E82" w:rsidP="00CD2CE8">
      <w:pPr>
        <w:spacing w:after="0"/>
        <w:jc w:val="both"/>
        <w:rPr>
          <w:rFonts w:asciiTheme="majorHAnsi" w:hAnsiTheme="majorHAnsi" w:cstheme="majorHAnsi"/>
        </w:rPr>
      </w:pPr>
    </w:p>
    <w:p w14:paraId="6A58EE2B" w14:textId="5FC57316" w:rsidR="00CD2CE8" w:rsidRPr="00CD2CE8" w:rsidRDefault="002F6032" w:rsidP="00CD2CE8">
      <w:pPr>
        <w:pStyle w:val="Heading3"/>
        <w:jc w:val="both"/>
        <w:rPr>
          <w:rFonts w:cstheme="majorHAnsi"/>
        </w:rPr>
      </w:pPr>
      <w:r>
        <w:rPr>
          <w:rFonts w:cstheme="majorHAnsi"/>
        </w:rPr>
        <w:t>4</w:t>
      </w:r>
      <w:r w:rsidR="00CD2CE8" w:rsidRPr="0060696B">
        <w:rPr>
          <w:rFonts w:cstheme="majorHAnsi"/>
        </w:rPr>
        <w:t>.</w:t>
      </w:r>
      <w:r w:rsidR="00CD2CE8">
        <w:rPr>
          <w:rFonts w:cstheme="majorHAnsi"/>
        </w:rPr>
        <w:t>2</w:t>
      </w:r>
      <w:r w:rsidR="00CD2CE8" w:rsidRPr="0060696B">
        <w:rPr>
          <w:rFonts w:cstheme="majorHAnsi"/>
        </w:rPr>
        <w:t xml:space="preserve"> </w:t>
      </w:r>
      <w:r w:rsidR="00CD2CE8">
        <w:rPr>
          <w:rFonts w:cstheme="majorHAnsi"/>
        </w:rPr>
        <w:t>Flow of Execution</w:t>
      </w:r>
    </w:p>
    <w:p w14:paraId="09A977E9" w14:textId="6A0203CE" w:rsidR="00001F41" w:rsidRPr="00001F41" w:rsidRDefault="00001F41" w:rsidP="00CD2CE8">
      <w:pPr>
        <w:pStyle w:val="Heading2"/>
        <w:jc w:val="both"/>
        <w:rPr>
          <w:rFonts w:cstheme="majorHAnsi"/>
          <w:b w:val="0"/>
          <w:bCs w:val="0"/>
          <w:color w:val="auto"/>
          <w:sz w:val="18"/>
          <w:szCs w:val="18"/>
          <w:lang w:val="en-IN"/>
        </w:rPr>
      </w:pPr>
      <w:r w:rsidRPr="00001F41">
        <w:rPr>
          <w:rFonts w:cstheme="majorHAnsi"/>
          <w:b w:val="0"/>
          <w:bCs w:val="0"/>
          <w:color w:val="auto"/>
          <w:sz w:val="18"/>
          <w:szCs w:val="18"/>
          <w:lang w:val="en-IN"/>
        </w:rPr>
        <w:t>The following outlines the step-by-step flow of execution for the customer counter change export job:</w:t>
      </w:r>
    </w:p>
    <w:p w14:paraId="4569E509" w14:textId="77777777" w:rsidR="00001F41" w:rsidRPr="00001F41" w:rsidRDefault="00001F41" w:rsidP="00CD2CE8">
      <w:pPr>
        <w:pStyle w:val="Heading2"/>
        <w:numPr>
          <w:ilvl w:val="0"/>
          <w:numId w:val="22"/>
        </w:numPr>
        <w:jc w:val="both"/>
        <w:rPr>
          <w:rFonts w:cstheme="majorHAnsi"/>
          <w:color w:val="auto"/>
          <w:sz w:val="18"/>
          <w:szCs w:val="18"/>
          <w:lang w:val="en-IN"/>
        </w:rPr>
      </w:pPr>
      <w:r w:rsidRPr="00001F41">
        <w:rPr>
          <w:rFonts w:cstheme="majorHAnsi"/>
          <w:color w:val="auto"/>
          <w:sz w:val="18"/>
          <w:szCs w:val="18"/>
          <w:lang w:val="en-IN"/>
        </w:rPr>
        <w:t>Counter Update Job Execution</w:t>
      </w:r>
    </w:p>
    <w:p w14:paraId="40DC5705" w14:textId="77777777" w:rsidR="00001F41" w:rsidRDefault="00001F41" w:rsidP="00CD2CE8">
      <w:pPr>
        <w:pStyle w:val="Heading2"/>
        <w:numPr>
          <w:ilvl w:val="0"/>
          <w:numId w:val="24"/>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At the end of each month, the existing Counter Update Job runs.</w:t>
      </w:r>
    </w:p>
    <w:p w14:paraId="1218ADD5" w14:textId="3C9F285D" w:rsidR="00001F41" w:rsidRPr="00001F41" w:rsidRDefault="00001F41" w:rsidP="00CD2CE8">
      <w:pPr>
        <w:pStyle w:val="Heading2"/>
        <w:numPr>
          <w:ilvl w:val="0"/>
          <w:numId w:val="24"/>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 xml:space="preserve">This job </w:t>
      </w:r>
      <w:proofErr w:type="spellStart"/>
      <w:r w:rsidRPr="00001F41">
        <w:rPr>
          <w:rFonts w:cstheme="majorHAnsi"/>
          <w:b w:val="0"/>
          <w:bCs w:val="0"/>
          <w:color w:val="auto"/>
          <w:sz w:val="18"/>
          <w:szCs w:val="18"/>
          <w:lang w:val="en-IN"/>
        </w:rPr>
        <w:t>analyzes</w:t>
      </w:r>
      <w:proofErr w:type="spellEnd"/>
      <w:r w:rsidRPr="00001F41">
        <w:rPr>
          <w:rFonts w:cstheme="majorHAnsi"/>
          <w:b w:val="0"/>
          <w:bCs w:val="0"/>
          <w:color w:val="auto"/>
          <w:sz w:val="18"/>
          <w:szCs w:val="18"/>
          <w:lang w:val="en-IN"/>
        </w:rPr>
        <w:t xml:space="preserve"> the customer visit data from the database and updates the default counter to the most visited counter for each customer, if necessary.</w:t>
      </w:r>
    </w:p>
    <w:p w14:paraId="57D18172" w14:textId="77777777" w:rsidR="00001F41" w:rsidRPr="00001F41" w:rsidRDefault="00001F41" w:rsidP="00CD2CE8">
      <w:pPr>
        <w:pStyle w:val="Heading2"/>
        <w:numPr>
          <w:ilvl w:val="0"/>
          <w:numId w:val="22"/>
        </w:numPr>
        <w:jc w:val="both"/>
        <w:rPr>
          <w:rFonts w:cstheme="majorHAnsi"/>
          <w:color w:val="auto"/>
          <w:sz w:val="18"/>
          <w:szCs w:val="18"/>
          <w:lang w:val="en-IN"/>
        </w:rPr>
      </w:pPr>
      <w:r w:rsidRPr="00001F41">
        <w:rPr>
          <w:rFonts w:cstheme="majorHAnsi"/>
          <w:color w:val="auto"/>
          <w:sz w:val="18"/>
          <w:szCs w:val="18"/>
          <w:lang w:val="en-IN"/>
        </w:rPr>
        <w:t>Triggering the Export Job</w:t>
      </w:r>
    </w:p>
    <w:p w14:paraId="1B5FCDAE" w14:textId="77777777" w:rsidR="00001F41" w:rsidRPr="00001F41" w:rsidRDefault="00001F41" w:rsidP="00CD2CE8">
      <w:pPr>
        <w:pStyle w:val="Heading2"/>
        <w:numPr>
          <w:ilvl w:val="0"/>
          <w:numId w:val="26"/>
        </w:numPr>
        <w:jc w:val="both"/>
        <w:rPr>
          <w:rFonts w:cstheme="majorHAnsi"/>
          <w:b w:val="0"/>
          <w:bCs w:val="0"/>
          <w:color w:val="auto"/>
          <w:sz w:val="18"/>
          <w:szCs w:val="18"/>
          <w:lang w:val="en-IN"/>
        </w:rPr>
      </w:pPr>
      <w:r w:rsidRPr="00001F41">
        <w:rPr>
          <w:rFonts w:cstheme="majorHAnsi"/>
          <w:b w:val="0"/>
          <w:bCs w:val="0"/>
          <w:color w:val="auto"/>
          <w:sz w:val="18"/>
          <w:szCs w:val="18"/>
          <w:lang w:val="en-IN"/>
        </w:rPr>
        <w:t>Once the Counter Update Job completes, the Export Job is triggered automatically by a scheduler or event-based trigger.</w:t>
      </w:r>
    </w:p>
    <w:p w14:paraId="456248D4" w14:textId="77777777" w:rsidR="00001F41" w:rsidRPr="00001F41" w:rsidRDefault="00001F41" w:rsidP="00CD2CE8">
      <w:pPr>
        <w:pStyle w:val="Heading2"/>
        <w:numPr>
          <w:ilvl w:val="0"/>
          <w:numId w:val="22"/>
        </w:numPr>
        <w:jc w:val="both"/>
        <w:rPr>
          <w:rFonts w:cstheme="majorHAnsi"/>
          <w:color w:val="auto"/>
          <w:sz w:val="18"/>
          <w:szCs w:val="18"/>
          <w:lang w:val="en-IN"/>
        </w:rPr>
      </w:pPr>
      <w:r w:rsidRPr="00001F41">
        <w:rPr>
          <w:rFonts w:cstheme="majorHAnsi"/>
          <w:color w:val="auto"/>
          <w:sz w:val="18"/>
          <w:szCs w:val="18"/>
          <w:lang w:val="en-IN"/>
        </w:rPr>
        <w:t>Detect Counter Changes</w:t>
      </w:r>
    </w:p>
    <w:p w14:paraId="6690C4D4" w14:textId="77777777" w:rsidR="00001F41" w:rsidRPr="00001F41" w:rsidRDefault="00001F41" w:rsidP="00CD2CE8">
      <w:pPr>
        <w:pStyle w:val="Heading2"/>
        <w:numPr>
          <w:ilvl w:val="0"/>
          <w:numId w:val="26"/>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The Export Job identifies customers whose default counter was changed by the Counter Update Job.</w:t>
      </w:r>
    </w:p>
    <w:p w14:paraId="5ADBF4B9" w14:textId="77777777" w:rsidR="00001F41" w:rsidRPr="00001F41" w:rsidRDefault="00001F41" w:rsidP="00CD2CE8">
      <w:pPr>
        <w:pStyle w:val="Heading2"/>
        <w:numPr>
          <w:ilvl w:val="0"/>
          <w:numId w:val="26"/>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It queries the database to retrieve the updated counter details along with relevant business data.</w:t>
      </w:r>
    </w:p>
    <w:p w14:paraId="434832C6" w14:textId="77777777" w:rsidR="00001F41" w:rsidRPr="00001F41" w:rsidRDefault="00001F41" w:rsidP="00CD2CE8">
      <w:pPr>
        <w:pStyle w:val="Heading2"/>
        <w:numPr>
          <w:ilvl w:val="0"/>
          <w:numId w:val="22"/>
        </w:numPr>
        <w:jc w:val="both"/>
        <w:rPr>
          <w:rFonts w:cstheme="majorHAnsi"/>
          <w:color w:val="auto"/>
          <w:sz w:val="18"/>
          <w:szCs w:val="18"/>
          <w:lang w:val="en-IN"/>
        </w:rPr>
      </w:pPr>
      <w:r w:rsidRPr="00001F41">
        <w:rPr>
          <w:rFonts w:cstheme="majorHAnsi"/>
          <w:color w:val="auto"/>
          <w:sz w:val="18"/>
          <w:szCs w:val="18"/>
          <w:lang w:val="en-IN"/>
        </w:rPr>
        <w:t>Fetching Business Data</w:t>
      </w:r>
    </w:p>
    <w:p w14:paraId="43D0C067" w14:textId="77777777" w:rsidR="00001F41" w:rsidRPr="00001F41" w:rsidRDefault="00001F41" w:rsidP="00CD2CE8">
      <w:pPr>
        <w:pStyle w:val="Heading2"/>
        <w:numPr>
          <w:ilvl w:val="0"/>
          <w:numId w:val="28"/>
        </w:numPr>
        <w:jc w:val="both"/>
        <w:rPr>
          <w:rFonts w:cstheme="majorHAnsi"/>
          <w:b w:val="0"/>
          <w:bCs w:val="0"/>
          <w:color w:val="auto"/>
          <w:sz w:val="18"/>
          <w:szCs w:val="18"/>
          <w:lang w:val="en-IN"/>
        </w:rPr>
      </w:pPr>
      <w:r w:rsidRPr="00001F41">
        <w:rPr>
          <w:rFonts w:cstheme="majorHAnsi"/>
          <w:b w:val="0"/>
          <w:bCs w:val="0"/>
          <w:color w:val="auto"/>
          <w:sz w:val="18"/>
          <w:szCs w:val="18"/>
          <w:lang w:val="en-IN"/>
        </w:rPr>
        <w:t>For each customer with a counter change, the job fetches additional business information (e.g., Customer ID, Previous Counter, New Counter, Change Date, and other required fields).</w:t>
      </w:r>
    </w:p>
    <w:p w14:paraId="3A720D87" w14:textId="77777777" w:rsidR="00001F41" w:rsidRPr="00001F41" w:rsidRDefault="00001F41" w:rsidP="00CD2CE8">
      <w:pPr>
        <w:pStyle w:val="Heading2"/>
        <w:numPr>
          <w:ilvl w:val="0"/>
          <w:numId w:val="22"/>
        </w:numPr>
        <w:jc w:val="both"/>
        <w:rPr>
          <w:rFonts w:cstheme="majorHAnsi"/>
          <w:color w:val="auto"/>
          <w:sz w:val="18"/>
          <w:szCs w:val="18"/>
          <w:lang w:val="en-IN"/>
        </w:rPr>
      </w:pPr>
      <w:r w:rsidRPr="00001F41">
        <w:rPr>
          <w:rFonts w:cstheme="majorHAnsi"/>
          <w:color w:val="auto"/>
          <w:sz w:val="18"/>
          <w:szCs w:val="18"/>
          <w:lang w:val="en-IN"/>
        </w:rPr>
        <w:t>Generating the Export File</w:t>
      </w:r>
    </w:p>
    <w:p w14:paraId="447DD347" w14:textId="77777777" w:rsidR="00001F41" w:rsidRPr="00001F41" w:rsidRDefault="00001F41" w:rsidP="00CD2CE8">
      <w:pPr>
        <w:pStyle w:val="Heading2"/>
        <w:numPr>
          <w:ilvl w:val="0"/>
          <w:numId w:val="28"/>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The retrieved data is compiled into a CSV or Excel file.</w:t>
      </w:r>
    </w:p>
    <w:p w14:paraId="2A1F1F77" w14:textId="77777777" w:rsidR="00001F41" w:rsidRPr="00001F41" w:rsidRDefault="00001F41" w:rsidP="00CD2CE8">
      <w:pPr>
        <w:pStyle w:val="Heading2"/>
        <w:numPr>
          <w:ilvl w:val="0"/>
          <w:numId w:val="28"/>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The file follows a predefined structure, including all necessary fields to support reporting or analytics.</w:t>
      </w:r>
    </w:p>
    <w:p w14:paraId="0706D573" w14:textId="4AF261D0" w:rsidR="00001F41" w:rsidRPr="00001F41" w:rsidRDefault="00001F41" w:rsidP="00CD2CE8">
      <w:pPr>
        <w:pStyle w:val="Heading2"/>
        <w:numPr>
          <w:ilvl w:val="0"/>
          <w:numId w:val="22"/>
        </w:numPr>
        <w:jc w:val="both"/>
        <w:rPr>
          <w:rFonts w:cstheme="majorHAnsi"/>
          <w:color w:val="auto"/>
          <w:sz w:val="18"/>
          <w:szCs w:val="18"/>
          <w:lang w:val="en-IN"/>
        </w:rPr>
      </w:pPr>
      <w:r w:rsidRPr="00001F41">
        <w:rPr>
          <w:rFonts w:cstheme="majorHAnsi"/>
          <w:color w:val="auto"/>
          <w:sz w:val="18"/>
          <w:szCs w:val="18"/>
          <w:lang w:val="en-IN"/>
        </w:rPr>
        <w:t xml:space="preserve">Uploading the File to </w:t>
      </w:r>
      <w:r w:rsidR="00C342D8">
        <w:rPr>
          <w:rFonts w:cstheme="majorHAnsi"/>
          <w:color w:val="auto"/>
          <w:sz w:val="18"/>
          <w:szCs w:val="18"/>
          <w:lang w:val="en-IN"/>
        </w:rPr>
        <w:t xml:space="preserve">Cloud </w:t>
      </w:r>
      <w:r w:rsidRPr="00001F41">
        <w:rPr>
          <w:rFonts w:cstheme="majorHAnsi"/>
          <w:color w:val="auto"/>
          <w:sz w:val="18"/>
          <w:szCs w:val="18"/>
          <w:lang w:val="en-IN"/>
        </w:rPr>
        <w:t>Storage</w:t>
      </w:r>
    </w:p>
    <w:p w14:paraId="2C375F9D" w14:textId="79BCD3B6" w:rsidR="00001F41" w:rsidRPr="00001F41" w:rsidRDefault="00001F41" w:rsidP="00CD2CE8">
      <w:pPr>
        <w:pStyle w:val="Heading2"/>
        <w:numPr>
          <w:ilvl w:val="0"/>
          <w:numId w:val="30"/>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 xml:space="preserve">The generated CSV/Excel file is uploaded to </w:t>
      </w:r>
      <w:r w:rsidR="00C342D8">
        <w:rPr>
          <w:rFonts w:cstheme="majorHAnsi"/>
          <w:b w:val="0"/>
          <w:bCs w:val="0"/>
          <w:color w:val="auto"/>
          <w:sz w:val="18"/>
          <w:szCs w:val="18"/>
          <w:lang w:val="en-IN"/>
        </w:rPr>
        <w:t xml:space="preserve">Cloud </w:t>
      </w:r>
      <w:r w:rsidRPr="00001F41">
        <w:rPr>
          <w:rFonts w:cstheme="majorHAnsi"/>
          <w:b w:val="0"/>
          <w:bCs w:val="0"/>
          <w:color w:val="auto"/>
          <w:sz w:val="18"/>
          <w:szCs w:val="18"/>
          <w:lang w:val="en-IN"/>
        </w:rPr>
        <w:t>Storage.</w:t>
      </w:r>
    </w:p>
    <w:p w14:paraId="635BE4C6" w14:textId="77777777" w:rsidR="00001F41" w:rsidRPr="00001F41" w:rsidRDefault="00001F41" w:rsidP="00CD2CE8">
      <w:pPr>
        <w:pStyle w:val="Heading2"/>
        <w:numPr>
          <w:ilvl w:val="0"/>
          <w:numId w:val="30"/>
        </w:numPr>
        <w:spacing w:before="0"/>
        <w:jc w:val="both"/>
        <w:rPr>
          <w:rFonts w:cstheme="majorHAnsi"/>
          <w:b w:val="0"/>
          <w:bCs w:val="0"/>
          <w:color w:val="auto"/>
          <w:sz w:val="18"/>
          <w:szCs w:val="18"/>
          <w:lang w:val="en-IN"/>
        </w:rPr>
      </w:pPr>
      <w:r w:rsidRPr="00001F41">
        <w:rPr>
          <w:rFonts w:cstheme="majorHAnsi"/>
          <w:b w:val="0"/>
          <w:bCs w:val="0"/>
          <w:color w:val="auto"/>
          <w:sz w:val="18"/>
          <w:szCs w:val="18"/>
          <w:lang w:val="en-IN"/>
        </w:rPr>
        <w:t>The job ensures the file is uploaded securely, using appropriate authentication mechanisms.</w:t>
      </w:r>
    </w:p>
    <w:p w14:paraId="15CD0F2C" w14:textId="5D4875F8" w:rsidR="00695E82" w:rsidRDefault="002F6032" w:rsidP="00CD2CE8">
      <w:pPr>
        <w:pStyle w:val="Heading2"/>
        <w:jc w:val="both"/>
        <w:rPr>
          <w:rFonts w:cstheme="majorHAnsi"/>
        </w:rPr>
      </w:pPr>
      <w:r>
        <w:rPr>
          <w:rFonts w:cstheme="majorHAnsi"/>
        </w:rPr>
        <w:t>5</w:t>
      </w:r>
      <w:r w:rsidR="00000000" w:rsidRPr="0060696B">
        <w:rPr>
          <w:rFonts w:cstheme="majorHAnsi"/>
        </w:rPr>
        <w:t xml:space="preserve">. Database </w:t>
      </w:r>
    </w:p>
    <w:p w14:paraId="08536151" w14:textId="08CCC1BE" w:rsidR="008469C4" w:rsidRPr="008469C4" w:rsidRDefault="008469C4" w:rsidP="008469C4">
      <w:pPr>
        <w:rPr>
          <w:b/>
          <w:bCs/>
        </w:rPr>
      </w:pPr>
      <w:r w:rsidRPr="008469C4">
        <w:rPr>
          <w:b/>
          <w:bCs/>
        </w:rPr>
        <w:t xml:space="preserve">1. Tables </w:t>
      </w:r>
    </w:p>
    <w:p w14:paraId="6743C41E" w14:textId="4EBBE6C6" w:rsidR="008469C4" w:rsidRPr="008469C4" w:rsidRDefault="008469C4" w:rsidP="008469C4">
      <w:pPr>
        <w:rPr>
          <w:sz w:val="18"/>
          <w:szCs w:val="18"/>
        </w:rPr>
      </w:pPr>
      <w:r w:rsidRPr="008469C4">
        <w:rPr>
          <w:sz w:val="18"/>
          <w:szCs w:val="18"/>
        </w:rPr>
        <w:t>VIP_SUMMARY, need to add the new column</w:t>
      </w:r>
    </w:p>
    <w:p w14:paraId="6F7C0D7A" w14:textId="5D18B6D2" w:rsidR="00695E82" w:rsidRPr="0060696B" w:rsidRDefault="002F6032" w:rsidP="00CD2CE8">
      <w:pPr>
        <w:pStyle w:val="Heading2"/>
        <w:jc w:val="both"/>
        <w:rPr>
          <w:rFonts w:cstheme="majorHAnsi"/>
        </w:rPr>
      </w:pPr>
      <w:r>
        <w:rPr>
          <w:rFonts w:cstheme="majorHAnsi"/>
        </w:rPr>
        <w:t>6</w:t>
      </w:r>
      <w:r w:rsidR="00000000" w:rsidRPr="0060696B">
        <w:rPr>
          <w:rFonts w:cstheme="majorHAnsi"/>
        </w:rPr>
        <w:t>. Technical Approach</w:t>
      </w:r>
    </w:p>
    <w:p w14:paraId="50E3077C" w14:textId="2F223367" w:rsidR="00F8255C" w:rsidRPr="00F8255C" w:rsidRDefault="002F6032" w:rsidP="00F8255C">
      <w:pPr>
        <w:pStyle w:val="Heading3"/>
        <w:jc w:val="both"/>
        <w:rPr>
          <w:rFonts w:cstheme="majorHAnsi"/>
          <w:lang w:val="en-IN"/>
        </w:rPr>
      </w:pPr>
      <w:r>
        <w:rPr>
          <w:rFonts w:cstheme="majorHAnsi"/>
          <w:lang w:val="en-IN"/>
        </w:rPr>
        <w:t>6</w:t>
      </w:r>
      <w:r w:rsidR="00F8255C" w:rsidRPr="00F8255C">
        <w:rPr>
          <w:rFonts w:cstheme="majorHAnsi"/>
          <w:lang w:val="en-IN"/>
        </w:rPr>
        <w:t>.1 Job Implementation Using YAML Configuration and Java Classes</w:t>
      </w:r>
    </w:p>
    <w:p w14:paraId="1EBBA783" w14:textId="20160C35" w:rsidR="00F8255C" w:rsidRPr="00F8255C" w:rsidRDefault="00F8255C" w:rsidP="00F8255C">
      <w:pPr>
        <w:pStyle w:val="Heading3"/>
        <w:spacing w:before="0"/>
        <w:jc w:val="both"/>
        <w:rPr>
          <w:rFonts w:cstheme="majorHAnsi"/>
          <w:b w:val="0"/>
          <w:bCs w:val="0"/>
          <w:color w:val="auto"/>
          <w:sz w:val="18"/>
          <w:szCs w:val="18"/>
          <w:lang w:val="en-IN"/>
        </w:rPr>
      </w:pPr>
      <w:r w:rsidRPr="00F8255C">
        <w:rPr>
          <w:rFonts w:cstheme="majorHAnsi"/>
          <w:b w:val="0"/>
          <w:bCs w:val="0"/>
          <w:color w:val="auto"/>
          <w:sz w:val="18"/>
          <w:szCs w:val="18"/>
          <w:lang w:val="en-IN"/>
        </w:rPr>
        <w:t xml:space="preserve">This job leverages YAML configuration files to define essential properties such as FTP/SFTP details, paths, and </w:t>
      </w:r>
      <w:proofErr w:type="spellStart"/>
      <w:r w:rsidRPr="00F8255C">
        <w:rPr>
          <w:rFonts w:cstheme="majorHAnsi"/>
          <w:b w:val="0"/>
          <w:bCs w:val="0"/>
          <w:color w:val="auto"/>
          <w:sz w:val="18"/>
          <w:szCs w:val="18"/>
          <w:lang w:val="en-IN"/>
        </w:rPr>
        <w:t>cron</w:t>
      </w:r>
      <w:proofErr w:type="spellEnd"/>
      <w:r w:rsidRPr="00F8255C">
        <w:rPr>
          <w:rFonts w:cstheme="majorHAnsi"/>
          <w:b w:val="0"/>
          <w:bCs w:val="0"/>
          <w:color w:val="auto"/>
          <w:sz w:val="18"/>
          <w:szCs w:val="18"/>
          <w:lang w:val="en-IN"/>
        </w:rPr>
        <w:t xml:space="preserve"> expressions. It also uses Spring Boot configuration classes to manage the job triggers and logic classes for data export and upload. Below are the key aspects of the implementation:</w:t>
      </w:r>
    </w:p>
    <w:p w14:paraId="34A5BF2E" w14:textId="14E93E4D" w:rsidR="00F8255C" w:rsidRPr="00F8255C" w:rsidRDefault="00F8255C" w:rsidP="00F8255C">
      <w:pPr>
        <w:pStyle w:val="Heading3"/>
        <w:numPr>
          <w:ilvl w:val="0"/>
          <w:numId w:val="34"/>
        </w:numPr>
        <w:spacing w:before="0"/>
        <w:jc w:val="both"/>
        <w:rPr>
          <w:rFonts w:cstheme="majorHAnsi"/>
          <w:color w:val="auto"/>
          <w:sz w:val="18"/>
          <w:szCs w:val="18"/>
          <w:lang w:val="en-IN"/>
        </w:rPr>
      </w:pPr>
      <w:r w:rsidRPr="00F8255C">
        <w:rPr>
          <w:rFonts w:cstheme="majorHAnsi"/>
          <w:color w:val="auto"/>
          <w:sz w:val="18"/>
          <w:szCs w:val="18"/>
          <w:lang w:val="en-IN"/>
        </w:rPr>
        <w:t>YAML Configuration</w:t>
      </w:r>
    </w:p>
    <w:p w14:paraId="55A406CD" w14:textId="77777777" w:rsidR="00F8255C" w:rsidRPr="00F8255C" w:rsidRDefault="00F8255C" w:rsidP="00F8255C">
      <w:pPr>
        <w:pStyle w:val="Heading3"/>
        <w:numPr>
          <w:ilvl w:val="0"/>
          <w:numId w:val="35"/>
        </w:numPr>
        <w:spacing w:before="0"/>
        <w:jc w:val="both"/>
        <w:rPr>
          <w:rFonts w:cstheme="majorHAnsi"/>
          <w:b w:val="0"/>
          <w:bCs w:val="0"/>
          <w:color w:val="auto"/>
          <w:sz w:val="18"/>
          <w:szCs w:val="18"/>
          <w:lang w:val="en-IN"/>
        </w:rPr>
      </w:pPr>
      <w:r w:rsidRPr="00F8255C">
        <w:rPr>
          <w:rFonts w:cstheme="majorHAnsi"/>
          <w:b w:val="0"/>
          <w:bCs w:val="0"/>
          <w:color w:val="auto"/>
          <w:sz w:val="18"/>
          <w:szCs w:val="18"/>
          <w:lang w:val="en-IN"/>
        </w:rPr>
        <w:t>The YAML file contains the job settings such as:</w:t>
      </w:r>
    </w:p>
    <w:p w14:paraId="10A5BE11" w14:textId="77777777" w:rsidR="00F8255C" w:rsidRPr="00F8255C" w:rsidRDefault="00F8255C" w:rsidP="00F8255C">
      <w:pPr>
        <w:pStyle w:val="Heading3"/>
        <w:numPr>
          <w:ilvl w:val="0"/>
          <w:numId w:val="35"/>
        </w:numPr>
        <w:spacing w:before="0"/>
        <w:jc w:val="both"/>
        <w:rPr>
          <w:rFonts w:cstheme="majorHAnsi"/>
          <w:b w:val="0"/>
          <w:bCs w:val="0"/>
          <w:color w:val="auto"/>
          <w:sz w:val="18"/>
          <w:szCs w:val="18"/>
          <w:lang w:val="en-IN"/>
        </w:rPr>
      </w:pPr>
      <w:r w:rsidRPr="00F8255C">
        <w:rPr>
          <w:rFonts w:cstheme="majorHAnsi"/>
          <w:b w:val="0"/>
          <w:bCs w:val="0"/>
          <w:color w:val="auto"/>
          <w:sz w:val="18"/>
          <w:szCs w:val="18"/>
          <w:lang w:val="en-IN"/>
        </w:rPr>
        <w:t>SFTP connection details (host, port, username, password)</w:t>
      </w:r>
    </w:p>
    <w:p w14:paraId="4179529D" w14:textId="77777777" w:rsidR="00F8255C" w:rsidRPr="00F8255C" w:rsidRDefault="00F8255C" w:rsidP="00F8255C">
      <w:pPr>
        <w:pStyle w:val="Heading3"/>
        <w:numPr>
          <w:ilvl w:val="0"/>
          <w:numId w:val="35"/>
        </w:numPr>
        <w:spacing w:before="0"/>
        <w:jc w:val="both"/>
        <w:rPr>
          <w:rFonts w:cstheme="majorHAnsi"/>
          <w:b w:val="0"/>
          <w:bCs w:val="0"/>
          <w:color w:val="auto"/>
          <w:sz w:val="18"/>
          <w:szCs w:val="18"/>
          <w:lang w:val="en-IN"/>
        </w:rPr>
      </w:pPr>
      <w:r w:rsidRPr="00F8255C">
        <w:rPr>
          <w:rFonts w:cstheme="majorHAnsi"/>
          <w:b w:val="0"/>
          <w:bCs w:val="0"/>
          <w:color w:val="auto"/>
          <w:sz w:val="18"/>
          <w:szCs w:val="18"/>
          <w:lang w:val="en-IN"/>
        </w:rPr>
        <w:t>Local and remote paths for data files</w:t>
      </w:r>
    </w:p>
    <w:p w14:paraId="632704E3" w14:textId="1B71D0A2" w:rsidR="00F8255C" w:rsidRPr="00F8255C" w:rsidRDefault="00F8255C" w:rsidP="00F8255C">
      <w:pPr>
        <w:pStyle w:val="Heading3"/>
        <w:numPr>
          <w:ilvl w:val="0"/>
          <w:numId w:val="35"/>
        </w:numPr>
        <w:spacing w:before="0"/>
        <w:jc w:val="both"/>
        <w:rPr>
          <w:rFonts w:cstheme="majorHAnsi"/>
          <w:b w:val="0"/>
          <w:bCs w:val="0"/>
          <w:color w:val="auto"/>
          <w:sz w:val="18"/>
          <w:szCs w:val="18"/>
          <w:lang w:val="en-IN"/>
        </w:rPr>
      </w:pPr>
      <w:r w:rsidRPr="00F8255C">
        <w:rPr>
          <w:rFonts w:cstheme="majorHAnsi"/>
          <w:b w:val="0"/>
          <w:bCs w:val="0"/>
          <w:color w:val="auto"/>
          <w:sz w:val="18"/>
          <w:szCs w:val="18"/>
          <w:lang w:val="en-IN"/>
        </w:rPr>
        <w:t>Cron expression for scheduling</w:t>
      </w:r>
    </w:p>
    <w:p w14:paraId="60BFC17C" w14:textId="48F25CE9" w:rsidR="00F8255C" w:rsidRPr="00F8255C" w:rsidRDefault="00F8255C" w:rsidP="00F8255C">
      <w:pPr>
        <w:pStyle w:val="ListParagraph"/>
        <w:numPr>
          <w:ilvl w:val="0"/>
          <w:numId w:val="34"/>
        </w:numPr>
        <w:rPr>
          <w:b/>
          <w:bCs/>
          <w:sz w:val="18"/>
          <w:szCs w:val="18"/>
          <w:lang w:val="en-IN"/>
        </w:rPr>
      </w:pPr>
      <w:r w:rsidRPr="00F8255C">
        <w:rPr>
          <w:b/>
          <w:bCs/>
          <w:sz w:val="18"/>
          <w:szCs w:val="18"/>
          <w:lang w:val="en-IN"/>
        </w:rPr>
        <w:t>Configuration Class for Job Setup</w:t>
      </w:r>
    </w:p>
    <w:p w14:paraId="376EAD28" w14:textId="77777777" w:rsidR="00F8255C" w:rsidRPr="00F8255C" w:rsidRDefault="00F8255C" w:rsidP="00F8255C">
      <w:pPr>
        <w:pStyle w:val="ListParagraph"/>
        <w:numPr>
          <w:ilvl w:val="0"/>
          <w:numId w:val="37"/>
        </w:numPr>
        <w:spacing w:after="0"/>
        <w:rPr>
          <w:sz w:val="18"/>
          <w:szCs w:val="18"/>
          <w:lang w:val="en-IN"/>
        </w:rPr>
      </w:pPr>
      <w:r w:rsidRPr="00F8255C">
        <w:rPr>
          <w:sz w:val="18"/>
          <w:szCs w:val="18"/>
          <w:lang w:val="en-IN"/>
        </w:rPr>
        <w:t xml:space="preserve">The </w:t>
      </w:r>
      <w:proofErr w:type="spellStart"/>
      <w:r w:rsidRPr="002F6032">
        <w:rPr>
          <w:b/>
          <w:bCs/>
          <w:sz w:val="18"/>
          <w:szCs w:val="18"/>
          <w:lang w:val="en-IN"/>
        </w:rPr>
        <w:t>ScheduleConfiguration</w:t>
      </w:r>
      <w:proofErr w:type="spellEnd"/>
      <w:r w:rsidRPr="00F8255C">
        <w:rPr>
          <w:sz w:val="18"/>
          <w:szCs w:val="18"/>
          <w:lang w:val="en-IN"/>
        </w:rPr>
        <w:t xml:space="preserve"> class reads the YAML properties and creates the </w:t>
      </w:r>
      <w:proofErr w:type="spellStart"/>
      <w:r w:rsidRPr="00F8255C">
        <w:rPr>
          <w:sz w:val="18"/>
          <w:szCs w:val="18"/>
          <w:lang w:val="en-IN"/>
        </w:rPr>
        <w:t>JobDetail</w:t>
      </w:r>
      <w:proofErr w:type="spellEnd"/>
      <w:r w:rsidRPr="00F8255C">
        <w:rPr>
          <w:sz w:val="18"/>
          <w:szCs w:val="18"/>
          <w:lang w:val="en-IN"/>
        </w:rPr>
        <w:t xml:space="preserve"> and Trigger beans required to schedule and trigger the job.</w:t>
      </w:r>
    </w:p>
    <w:p w14:paraId="2BF59BB8" w14:textId="6FD0E3DB" w:rsidR="00F8255C" w:rsidRPr="00F8255C" w:rsidRDefault="00F8255C" w:rsidP="00F8255C">
      <w:pPr>
        <w:pStyle w:val="ListParagraph"/>
        <w:numPr>
          <w:ilvl w:val="0"/>
          <w:numId w:val="34"/>
        </w:numPr>
        <w:spacing w:after="0"/>
        <w:rPr>
          <w:b/>
          <w:bCs/>
          <w:sz w:val="18"/>
          <w:szCs w:val="18"/>
          <w:lang w:val="en-IN"/>
        </w:rPr>
      </w:pPr>
      <w:r w:rsidRPr="00F8255C">
        <w:rPr>
          <w:b/>
          <w:bCs/>
          <w:sz w:val="18"/>
          <w:szCs w:val="18"/>
          <w:lang w:val="en-IN"/>
        </w:rPr>
        <w:lastRenderedPageBreak/>
        <w:t>Job Logic Implementation</w:t>
      </w:r>
    </w:p>
    <w:p w14:paraId="0863A090" w14:textId="68DCC471" w:rsidR="00F8255C" w:rsidRPr="00F8255C" w:rsidRDefault="00F8255C" w:rsidP="00F8255C">
      <w:pPr>
        <w:pStyle w:val="ListParagraph"/>
        <w:numPr>
          <w:ilvl w:val="0"/>
          <w:numId w:val="36"/>
        </w:numPr>
        <w:spacing w:after="0"/>
        <w:rPr>
          <w:sz w:val="18"/>
          <w:szCs w:val="18"/>
          <w:lang w:val="en-IN"/>
        </w:rPr>
      </w:pPr>
      <w:r w:rsidRPr="00F8255C">
        <w:rPr>
          <w:sz w:val="18"/>
          <w:szCs w:val="18"/>
          <w:lang w:val="en-IN"/>
        </w:rPr>
        <w:t xml:space="preserve">The </w:t>
      </w:r>
      <w:proofErr w:type="spellStart"/>
      <w:r w:rsidR="002F6032" w:rsidRPr="002F6032">
        <w:rPr>
          <w:rFonts w:cstheme="majorHAnsi"/>
          <w:b/>
          <w:bCs/>
          <w:sz w:val="18"/>
          <w:szCs w:val="18"/>
        </w:rPr>
        <w:t>CustomerCounterExportUpload</w:t>
      </w:r>
      <w:proofErr w:type="spellEnd"/>
      <w:r w:rsidR="002F6032" w:rsidRPr="00F8255C">
        <w:rPr>
          <w:sz w:val="18"/>
          <w:szCs w:val="18"/>
          <w:lang w:val="en-IN"/>
        </w:rPr>
        <w:t xml:space="preserve"> </w:t>
      </w:r>
      <w:r w:rsidRPr="00F8255C">
        <w:rPr>
          <w:sz w:val="18"/>
          <w:szCs w:val="18"/>
          <w:lang w:val="en-IN"/>
        </w:rPr>
        <w:t xml:space="preserve">class contains the logic for fetching customer data, generating the CSV file, and uploading it to </w:t>
      </w:r>
      <w:r w:rsidR="002F6032">
        <w:rPr>
          <w:sz w:val="18"/>
          <w:szCs w:val="18"/>
          <w:lang w:val="en-IN"/>
        </w:rPr>
        <w:t>cloud</w:t>
      </w:r>
      <w:r w:rsidRPr="00F8255C">
        <w:rPr>
          <w:sz w:val="18"/>
          <w:szCs w:val="18"/>
          <w:lang w:val="en-IN"/>
        </w:rPr>
        <w:t xml:space="preserve"> Storage.</w:t>
      </w:r>
    </w:p>
    <w:p w14:paraId="7113690F" w14:textId="77777777" w:rsidR="00F8255C" w:rsidRPr="00F8255C" w:rsidRDefault="00F8255C" w:rsidP="00F8255C">
      <w:pPr>
        <w:pStyle w:val="ListParagraph"/>
        <w:numPr>
          <w:ilvl w:val="0"/>
          <w:numId w:val="36"/>
        </w:numPr>
        <w:spacing w:after="0"/>
        <w:rPr>
          <w:sz w:val="18"/>
          <w:szCs w:val="18"/>
          <w:lang w:val="en-IN"/>
        </w:rPr>
      </w:pPr>
      <w:r w:rsidRPr="00F8255C">
        <w:rPr>
          <w:sz w:val="18"/>
          <w:szCs w:val="18"/>
          <w:lang w:val="en-IN"/>
        </w:rPr>
        <w:t>Key Logic of the Job Class:</w:t>
      </w:r>
    </w:p>
    <w:p w14:paraId="10B25FDC" w14:textId="77777777" w:rsidR="00F8255C" w:rsidRPr="00F8255C" w:rsidRDefault="00F8255C" w:rsidP="00F8255C">
      <w:pPr>
        <w:pStyle w:val="ListParagraph"/>
        <w:numPr>
          <w:ilvl w:val="0"/>
          <w:numId w:val="36"/>
        </w:numPr>
        <w:spacing w:after="0"/>
        <w:rPr>
          <w:sz w:val="18"/>
          <w:szCs w:val="18"/>
          <w:lang w:val="en-IN"/>
        </w:rPr>
      </w:pPr>
      <w:r w:rsidRPr="00F8255C">
        <w:rPr>
          <w:sz w:val="18"/>
          <w:szCs w:val="18"/>
          <w:lang w:val="en-IN"/>
        </w:rPr>
        <w:t>Fetching data from the database: Retrieves customers whose default counters were updated.</w:t>
      </w:r>
    </w:p>
    <w:p w14:paraId="261434B2" w14:textId="77777777" w:rsidR="00F8255C" w:rsidRPr="00F8255C" w:rsidRDefault="00F8255C" w:rsidP="00F8255C">
      <w:pPr>
        <w:pStyle w:val="ListParagraph"/>
        <w:numPr>
          <w:ilvl w:val="0"/>
          <w:numId w:val="36"/>
        </w:numPr>
        <w:spacing w:after="0"/>
        <w:rPr>
          <w:sz w:val="18"/>
          <w:szCs w:val="18"/>
          <w:lang w:val="en-IN"/>
        </w:rPr>
      </w:pPr>
      <w:r w:rsidRPr="00F8255C">
        <w:rPr>
          <w:sz w:val="18"/>
          <w:szCs w:val="18"/>
          <w:lang w:val="en-IN"/>
        </w:rPr>
        <w:t>Generating the CSV file: Creates a structured export file with relevant customer data.</w:t>
      </w:r>
    </w:p>
    <w:p w14:paraId="7A1291BC" w14:textId="703645DC" w:rsidR="00F8255C" w:rsidRDefault="00F8255C" w:rsidP="00F8255C">
      <w:pPr>
        <w:pStyle w:val="ListParagraph"/>
        <w:numPr>
          <w:ilvl w:val="0"/>
          <w:numId w:val="36"/>
        </w:numPr>
        <w:spacing w:after="0"/>
        <w:rPr>
          <w:sz w:val="18"/>
          <w:szCs w:val="18"/>
          <w:lang w:val="en-IN"/>
        </w:rPr>
      </w:pPr>
      <w:r w:rsidRPr="00F8255C">
        <w:rPr>
          <w:sz w:val="18"/>
          <w:szCs w:val="18"/>
          <w:lang w:val="en-IN"/>
        </w:rPr>
        <w:t>Uploading to AWS: Uploads the generated file to AWS Blob Storage.</w:t>
      </w:r>
    </w:p>
    <w:p w14:paraId="01F0C02D" w14:textId="77777777" w:rsidR="002F6032" w:rsidRPr="002F6032" w:rsidRDefault="002F6032" w:rsidP="002F6032">
      <w:pPr>
        <w:pStyle w:val="Heading3"/>
        <w:rPr>
          <w:sz w:val="28"/>
          <w:szCs w:val="28"/>
        </w:rPr>
      </w:pPr>
      <w:r w:rsidRPr="002F6032">
        <w:rPr>
          <w:rStyle w:val="Strong"/>
          <w:b/>
          <w:bCs/>
          <w:sz w:val="28"/>
          <w:szCs w:val="28"/>
        </w:rPr>
        <w:t>7. Testing Plan</w:t>
      </w:r>
    </w:p>
    <w:p w14:paraId="0C09325A" w14:textId="7A6AC1E4" w:rsidR="002F6032" w:rsidRPr="002F6032" w:rsidRDefault="002F6032" w:rsidP="002F6032">
      <w:pPr>
        <w:pStyle w:val="NormalWeb"/>
        <w:rPr>
          <w:rFonts w:asciiTheme="majorHAnsi" w:hAnsiTheme="majorHAnsi" w:cstheme="majorHAnsi"/>
          <w:sz w:val="18"/>
          <w:szCs w:val="18"/>
        </w:rPr>
      </w:pPr>
      <w:r w:rsidRPr="002F6032">
        <w:rPr>
          <w:rFonts w:asciiTheme="majorHAnsi" w:hAnsiTheme="majorHAnsi" w:cstheme="majorHAnsi"/>
          <w:sz w:val="18"/>
          <w:szCs w:val="18"/>
        </w:rPr>
        <w:t xml:space="preserve">The testing plan ensures that the </w:t>
      </w:r>
      <w:r w:rsidRPr="002F6032">
        <w:rPr>
          <w:rStyle w:val="Strong"/>
          <w:rFonts w:asciiTheme="majorHAnsi" w:hAnsiTheme="majorHAnsi" w:cstheme="majorHAnsi"/>
          <w:sz w:val="18"/>
          <w:szCs w:val="18"/>
        </w:rPr>
        <w:t>export job logic</w:t>
      </w:r>
      <w:r w:rsidRPr="002F6032">
        <w:rPr>
          <w:rFonts w:asciiTheme="majorHAnsi" w:hAnsiTheme="majorHAnsi" w:cstheme="majorHAnsi"/>
          <w:sz w:val="18"/>
          <w:szCs w:val="18"/>
        </w:rPr>
        <w:t xml:space="preserve"> works as expected through </w:t>
      </w:r>
      <w:r w:rsidRPr="002F6032">
        <w:rPr>
          <w:rStyle w:val="Strong"/>
          <w:rFonts w:asciiTheme="majorHAnsi" w:hAnsiTheme="majorHAnsi" w:cstheme="majorHAnsi"/>
          <w:sz w:val="18"/>
          <w:szCs w:val="18"/>
        </w:rPr>
        <w:t>unit tests</w:t>
      </w:r>
      <w:r w:rsidRPr="002F6032">
        <w:rPr>
          <w:rFonts w:asciiTheme="majorHAnsi" w:hAnsiTheme="majorHAnsi" w:cstheme="majorHAnsi"/>
          <w:sz w:val="18"/>
          <w:szCs w:val="18"/>
        </w:rPr>
        <w:t xml:space="preserve"> for isolated components and </w:t>
      </w:r>
      <w:r w:rsidRPr="002F6032">
        <w:rPr>
          <w:rStyle w:val="Strong"/>
          <w:rFonts w:asciiTheme="majorHAnsi" w:hAnsiTheme="majorHAnsi" w:cstheme="majorHAnsi"/>
          <w:sz w:val="18"/>
          <w:szCs w:val="18"/>
        </w:rPr>
        <w:t>integration tests</w:t>
      </w:r>
      <w:r w:rsidRPr="002F6032">
        <w:rPr>
          <w:rFonts w:asciiTheme="majorHAnsi" w:hAnsiTheme="majorHAnsi" w:cstheme="majorHAnsi"/>
          <w:sz w:val="18"/>
          <w:szCs w:val="18"/>
        </w:rPr>
        <w:t xml:space="preserve"> for validating the complete flow</w:t>
      </w:r>
      <w:r>
        <w:rPr>
          <w:rFonts w:asciiTheme="majorHAnsi" w:hAnsiTheme="majorHAnsi" w:cstheme="majorHAnsi"/>
          <w:sz w:val="18"/>
          <w:szCs w:val="18"/>
        </w:rPr>
        <w:t xml:space="preserve"> export and upload</w:t>
      </w:r>
      <w:r w:rsidRPr="002F6032">
        <w:rPr>
          <w:rFonts w:asciiTheme="majorHAnsi" w:hAnsiTheme="majorHAnsi" w:cstheme="majorHAnsi"/>
          <w:sz w:val="18"/>
          <w:szCs w:val="18"/>
        </w:rPr>
        <w:t>.</w:t>
      </w:r>
    </w:p>
    <w:p w14:paraId="5FC45F18" w14:textId="7E9751D8" w:rsidR="00695E82" w:rsidRDefault="00000000" w:rsidP="00CD2CE8">
      <w:pPr>
        <w:pStyle w:val="Heading2"/>
        <w:jc w:val="both"/>
        <w:rPr>
          <w:rFonts w:cstheme="majorHAnsi"/>
        </w:rPr>
      </w:pPr>
      <w:r w:rsidRPr="0060696B">
        <w:rPr>
          <w:rFonts w:cstheme="majorHAnsi"/>
        </w:rPr>
        <w:t xml:space="preserve">12. Assumptions </w:t>
      </w:r>
    </w:p>
    <w:p w14:paraId="1672DE80" w14:textId="77777777" w:rsidR="00197214" w:rsidRPr="00197214" w:rsidRDefault="00197214" w:rsidP="00197214">
      <w:pPr>
        <w:rPr>
          <w:sz w:val="18"/>
          <w:szCs w:val="18"/>
        </w:rPr>
      </w:pPr>
      <w:r w:rsidRPr="00197214">
        <w:rPr>
          <w:sz w:val="18"/>
          <w:szCs w:val="18"/>
        </w:rPr>
        <w:t>This section outlines the assumptions and constraints for the successful execution of the export job.</w:t>
      </w:r>
    </w:p>
    <w:p w14:paraId="4FCE86ED" w14:textId="77777777" w:rsidR="00197214" w:rsidRPr="00197214" w:rsidRDefault="00197214" w:rsidP="00197214">
      <w:pPr>
        <w:rPr>
          <w:b/>
          <w:bCs/>
          <w:sz w:val="18"/>
          <w:szCs w:val="18"/>
        </w:rPr>
      </w:pPr>
      <w:r w:rsidRPr="00197214">
        <w:rPr>
          <w:b/>
          <w:bCs/>
          <w:sz w:val="18"/>
          <w:szCs w:val="18"/>
        </w:rPr>
        <w:t>Assumptions</w:t>
      </w:r>
    </w:p>
    <w:p w14:paraId="411B154E" w14:textId="443AA7FC" w:rsidR="00197214" w:rsidRPr="00197214" w:rsidRDefault="00197214" w:rsidP="00197214">
      <w:pPr>
        <w:pStyle w:val="ListParagraph"/>
        <w:numPr>
          <w:ilvl w:val="0"/>
          <w:numId w:val="38"/>
        </w:numPr>
        <w:rPr>
          <w:b/>
          <w:bCs/>
          <w:sz w:val="18"/>
          <w:szCs w:val="18"/>
        </w:rPr>
      </w:pPr>
      <w:r w:rsidRPr="00197214">
        <w:rPr>
          <w:b/>
          <w:bCs/>
          <w:sz w:val="18"/>
          <w:szCs w:val="18"/>
        </w:rPr>
        <w:t>Data Accuracy and Accessibility:</w:t>
      </w:r>
    </w:p>
    <w:p w14:paraId="470D17B2" w14:textId="77777777" w:rsidR="00197214" w:rsidRPr="00197214" w:rsidRDefault="00197214" w:rsidP="00197214">
      <w:pPr>
        <w:pStyle w:val="ListParagraph"/>
        <w:numPr>
          <w:ilvl w:val="0"/>
          <w:numId w:val="39"/>
        </w:numPr>
        <w:rPr>
          <w:sz w:val="18"/>
          <w:szCs w:val="18"/>
        </w:rPr>
      </w:pPr>
      <w:r w:rsidRPr="00197214">
        <w:rPr>
          <w:sz w:val="18"/>
          <w:szCs w:val="18"/>
        </w:rPr>
        <w:t>It is assumed that the customer data and visit logs in the database are accurate and accessible at the time the job is executed.</w:t>
      </w:r>
    </w:p>
    <w:p w14:paraId="5C52D0A5" w14:textId="77777777" w:rsidR="00197214" w:rsidRDefault="00197214" w:rsidP="00197214">
      <w:pPr>
        <w:pStyle w:val="ListParagraph"/>
        <w:numPr>
          <w:ilvl w:val="0"/>
          <w:numId w:val="39"/>
        </w:numPr>
        <w:rPr>
          <w:sz w:val="18"/>
          <w:szCs w:val="18"/>
        </w:rPr>
      </w:pPr>
      <w:r w:rsidRPr="00197214">
        <w:rPr>
          <w:sz w:val="18"/>
          <w:szCs w:val="18"/>
        </w:rPr>
        <w:t>All counter updates are completed by the existing counter update job before the export job begins.</w:t>
      </w:r>
    </w:p>
    <w:p w14:paraId="6B159BB1" w14:textId="77777777" w:rsidR="00197214" w:rsidRPr="00197214" w:rsidRDefault="00197214" w:rsidP="00197214">
      <w:pPr>
        <w:pStyle w:val="ListParagraph"/>
        <w:rPr>
          <w:sz w:val="18"/>
          <w:szCs w:val="18"/>
        </w:rPr>
      </w:pPr>
    </w:p>
    <w:p w14:paraId="701B20A1" w14:textId="795D2BC5" w:rsidR="00197214" w:rsidRPr="00197214" w:rsidRDefault="00197214" w:rsidP="00197214">
      <w:pPr>
        <w:pStyle w:val="ListParagraph"/>
        <w:numPr>
          <w:ilvl w:val="0"/>
          <w:numId w:val="38"/>
        </w:numPr>
        <w:rPr>
          <w:b/>
          <w:bCs/>
          <w:sz w:val="18"/>
          <w:szCs w:val="18"/>
        </w:rPr>
      </w:pPr>
      <w:r>
        <w:rPr>
          <w:b/>
          <w:bCs/>
          <w:sz w:val="18"/>
          <w:szCs w:val="18"/>
        </w:rPr>
        <w:t>Cloud</w:t>
      </w:r>
      <w:r w:rsidRPr="00197214">
        <w:rPr>
          <w:b/>
          <w:bCs/>
          <w:sz w:val="18"/>
          <w:szCs w:val="18"/>
        </w:rPr>
        <w:t xml:space="preserve"> Storage Availability:</w:t>
      </w:r>
    </w:p>
    <w:p w14:paraId="5BBFC6C2" w14:textId="2B6512C9" w:rsidR="00197214" w:rsidRPr="00197214" w:rsidRDefault="00197214" w:rsidP="00197214">
      <w:pPr>
        <w:pStyle w:val="ListParagraph"/>
        <w:numPr>
          <w:ilvl w:val="0"/>
          <w:numId w:val="40"/>
        </w:numPr>
        <w:rPr>
          <w:sz w:val="18"/>
          <w:szCs w:val="18"/>
        </w:rPr>
      </w:pPr>
      <w:r>
        <w:rPr>
          <w:sz w:val="18"/>
          <w:szCs w:val="18"/>
        </w:rPr>
        <w:t>Cloud</w:t>
      </w:r>
      <w:r w:rsidRPr="00197214">
        <w:rPr>
          <w:sz w:val="18"/>
          <w:szCs w:val="18"/>
        </w:rPr>
        <w:t xml:space="preserve"> Storage will be available and responsive at the time of upload.</w:t>
      </w:r>
    </w:p>
    <w:p w14:paraId="6738ED7F" w14:textId="77777777" w:rsidR="00197214" w:rsidRDefault="00197214" w:rsidP="00197214">
      <w:pPr>
        <w:pStyle w:val="ListParagraph"/>
        <w:numPr>
          <w:ilvl w:val="0"/>
          <w:numId w:val="40"/>
        </w:numPr>
        <w:rPr>
          <w:sz w:val="18"/>
          <w:szCs w:val="18"/>
        </w:rPr>
      </w:pPr>
      <w:r w:rsidRPr="00197214">
        <w:rPr>
          <w:sz w:val="18"/>
          <w:szCs w:val="18"/>
        </w:rPr>
        <w:t>Necessary access permissions and credentials are correctly configured to allow the job to upload files securely.</w:t>
      </w:r>
    </w:p>
    <w:p w14:paraId="679687F0" w14:textId="77777777" w:rsidR="00197214" w:rsidRPr="00197214" w:rsidRDefault="00197214" w:rsidP="00197214">
      <w:pPr>
        <w:pStyle w:val="ListParagraph"/>
        <w:rPr>
          <w:sz w:val="18"/>
          <w:szCs w:val="18"/>
        </w:rPr>
      </w:pPr>
    </w:p>
    <w:p w14:paraId="0DFC05FE" w14:textId="4BFABA29" w:rsidR="00197214" w:rsidRPr="00197214" w:rsidRDefault="00197214" w:rsidP="00197214">
      <w:pPr>
        <w:pStyle w:val="ListParagraph"/>
        <w:numPr>
          <w:ilvl w:val="0"/>
          <w:numId w:val="38"/>
        </w:numPr>
        <w:rPr>
          <w:b/>
          <w:bCs/>
          <w:sz w:val="18"/>
          <w:szCs w:val="18"/>
        </w:rPr>
      </w:pPr>
      <w:r w:rsidRPr="00197214">
        <w:rPr>
          <w:b/>
          <w:bCs/>
          <w:sz w:val="18"/>
          <w:szCs w:val="18"/>
        </w:rPr>
        <w:t>Scheduled Job Execution:</w:t>
      </w:r>
    </w:p>
    <w:p w14:paraId="187EA77C" w14:textId="77777777" w:rsidR="00197214" w:rsidRPr="00197214" w:rsidRDefault="00197214" w:rsidP="00197214">
      <w:pPr>
        <w:pStyle w:val="ListParagraph"/>
        <w:numPr>
          <w:ilvl w:val="0"/>
          <w:numId w:val="42"/>
        </w:numPr>
        <w:rPr>
          <w:sz w:val="18"/>
          <w:szCs w:val="18"/>
        </w:rPr>
      </w:pPr>
      <w:r w:rsidRPr="00197214">
        <w:rPr>
          <w:sz w:val="18"/>
          <w:szCs w:val="18"/>
        </w:rPr>
        <w:t>The export job will run immediately after the counter update job is completed at the end of each month.</w:t>
      </w:r>
    </w:p>
    <w:p w14:paraId="4DEBFB17" w14:textId="77777777" w:rsidR="00197214" w:rsidRDefault="00197214" w:rsidP="00197214">
      <w:pPr>
        <w:pStyle w:val="ListParagraph"/>
        <w:numPr>
          <w:ilvl w:val="0"/>
          <w:numId w:val="42"/>
        </w:numPr>
        <w:rPr>
          <w:sz w:val="18"/>
          <w:szCs w:val="18"/>
        </w:rPr>
      </w:pPr>
      <w:r w:rsidRPr="00197214">
        <w:rPr>
          <w:sz w:val="18"/>
          <w:szCs w:val="18"/>
        </w:rPr>
        <w:t>Any change to the scheduled execution time or frequency will be communicated and configured in advance.</w:t>
      </w:r>
    </w:p>
    <w:p w14:paraId="501A254F" w14:textId="77777777" w:rsidR="00197214" w:rsidRPr="00197214" w:rsidRDefault="00197214" w:rsidP="00197214">
      <w:pPr>
        <w:pStyle w:val="ListParagraph"/>
        <w:rPr>
          <w:sz w:val="18"/>
          <w:szCs w:val="18"/>
        </w:rPr>
      </w:pPr>
    </w:p>
    <w:p w14:paraId="710C8049" w14:textId="6E24DC32" w:rsidR="00197214" w:rsidRPr="00197214" w:rsidRDefault="00197214" w:rsidP="00197214">
      <w:pPr>
        <w:pStyle w:val="ListParagraph"/>
        <w:numPr>
          <w:ilvl w:val="0"/>
          <w:numId w:val="38"/>
        </w:numPr>
        <w:rPr>
          <w:b/>
          <w:bCs/>
          <w:sz w:val="18"/>
          <w:szCs w:val="18"/>
        </w:rPr>
      </w:pPr>
      <w:r w:rsidRPr="00197214">
        <w:rPr>
          <w:b/>
          <w:bCs/>
          <w:sz w:val="18"/>
          <w:szCs w:val="18"/>
        </w:rPr>
        <w:t>No Concurrent Modifications:</w:t>
      </w:r>
    </w:p>
    <w:p w14:paraId="46340F82" w14:textId="07A2760C" w:rsidR="00197214" w:rsidRPr="00197214" w:rsidRDefault="00197214" w:rsidP="00197214">
      <w:pPr>
        <w:pStyle w:val="ListParagraph"/>
        <w:numPr>
          <w:ilvl w:val="0"/>
          <w:numId w:val="41"/>
        </w:numPr>
        <w:rPr>
          <w:sz w:val="18"/>
          <w:szCs w:val="18"/>
        </w:rPr>
      </w:pPr>
      <w:r w:rsidRPr="00197214">
        <w:rPr>
          <w:sz w:val="18"/>
          <w:szCs w:val="18"/>
        </w:rPr>
        <w:t>It is assumed that no concurrent updates to customer counters will occur while the export job is running, ensuring data consistency.</w:t>
      </w:r>
    </w:p>
    <w:p w14:paraId="48F30634" w14:textId="68A3B178" w:rsidR="00695E82" w:rsidRPr="0060696B" w:rsidRDefault="00000000" w:rsidP="00CD2CE8">
      <w:pPr>
        <w:pStyle w:val="Heading2"/>
        <w:jc w:val="both"/>
        <w:rPr>
          <w:rFonts w:cstheme="majorHAnsi"/>
        </w:rPr>
      </w:pPr>
      <w:r w:rsidRPr="0060696B">
        <w:rPr>
          <w:rFonts w:cstheme="majorHAnsi"/>
        </w:rPr>
        <w:t>1</w:t>
      </w:r>
      <w:r w:rsidR="00CD2CE8">
        <w:rPr>
          <w:rFonts w:cstheme="majorHAnsi"/>
        </w:rPr>
        <w:t>3</w:t>
      </w:r>
      <w:r w:rsidRPr="0060696B">
        <w:rPr>
          <w:rFonts w:cstheme="majorHAnsi"/>
        </w:rPr>
        <w:t>. Timeline and Milestones</w:t>
      </w:r>
    </w:p>
    <w:p w14:paraId="3B9B8552" w14:textId="4A211D06" w:rsidR="00C342D8" w:rsidRPr="00C342D8" w:rsidRDefault="00C342D8" w:rsidP="00C342D8">
      <w:pPr>
        <w:pStyle w:val="ListParagraph"/>
        <w:numPr>
          <w:ilvl w:val="0"/>
          <w:numId w:val="31"/>
        </w:numPr>
        <w:spacing w:after="0"/>
        <w:jc w:val="both"/>
        <w:rPr>
          <w:rFonts w:asciiTheme="majorHAnsi" w:hAnsiTheme="majorHAnsi" w:cstheme="majorHAnsi"/>
          <w:sz w:val="18"/>
          <w:szCs w:val="18"/>
        </w:rPr>
      </w:pPr>
      <w:r w:rsidRPr="00C342D8">
        <w:rPr>
          <w:rFonts w:asciiTheme="majorHAnsi" w:hAnsiTheme="majorHAnsi" w:cstheme="majorHAnsi"/>
          <w:sz w:val="18"/>
          <w:szCs w:val="18"/>
        </w:rPr>
        <w:t>Phase 1: Gather requirements and design (2 days).</w:t>
      </w:r>
    </w:p>
    <w:p w14:paraId="585680FD" w14:textId="77777777" w:rsidR="00C342D8" w:rsidRPr="00C342D8" w:rsidRDefault="00C342D8" w:rsidP="00C342D8">
      <w:pPr>
        <w:pStyle w:val="ListParagraph"/>
        <w:numPr>
          <w:ilvl w:val="0"/>
          <w:numId w:val="31"/>
        </w:numPr>
        <w:spacing w:after="0"/>
        <w:jc w:val="both"/>
        <w:rPr>
          <w:rFonts w:asciiTheme="majorHAnsi" w:hAnsiTheme="majorHAnsi" w:cstheme="majorHAnsi"/>
          <w:sz w:val="18"/>
          <w:szCs w:val="18"/>
        </w:rPr>
      </w:pPr>
      <w:r w:rsidRPr="00C342D8">
        <w:rPr>
          <w:rFonts w:asciiTheme="majorHAnsi" w:hAnsiTheme="majorHAnsi" w:cstheme="majorHAnsi"/>
          <w:sz w:val="18"/>
          <w:szCs w:val="18"/>
        </w:rPr>
        <w:t>Phase 2: Implement logic (3 days).</w:t>
      </w:r>
    </w:p>
    <w:p w14:paraId="099F60D3" w14:textId="77777777" w:rsidR="00C342D8" w:rsidRPr="00C342D8" w:rsidRDefault="00C342D8" w:rsidP="00C342D8">
      <w:pPr>
        <w:pStyle w:val="ListParagraph"/>
        <w:numPr>
          <w:ilvl w:val="0"/>
          <w:numId w:val="31"/>
        </w:numPr>
        <w:spacing w:after="0"/>
        <w:jc w:val="both"/>
        <w:rPr>
          <w:rFonts w:asciiTheme="majorHAnsi" w:hAnsiTheme="majorHAnsi" w:cstheme="majorHAnsi"/>
          <w:sz w:val="18"/>
          <w:szCs w:val="18"/>
        </w:rPr>
      </w:pPr>
      <w:r w:rsidRPr="00C342D8">
        <w:rPr>
          <w:rFonts w:asciiTheme="majorHAnsi" w:hAnsiTheme="majorHAnsi" w:cstheme="majorHAnsi"/>
          <w:sz w:val="18"/>
          <w:szCs w:val="18"/>
        </w:rPr>
        <w:t>Phase 3: Test and deploy (2 days).</w:t>
      </w:r>
    </w:p>
    <w:p w14:paraId="2E41E444" w14:textId="42523C3E" w:rsidR="00695E82" w:rsidRPr="00C342D8" w:rsidRDefault="00C342D8" w:rsidP="00C342D8">
      <w:pPr>
        <w:pStyle w:val="ListParagraph"/>
        <w:numPr>
          <w:ilvl w:val="0"/>
          <w:numId w:val="31"/>
        </w:numPr>
        <w:spacing w:after="0"/>
        <w:jc w:val="both"/>
        <w:rPr>
          <w:rFonts w:asciiTheme="majorHAnsi" w:hAnsiTheme="majorHAnsi" w:cstheme="majorHAnsi"/>
          <w:sz w:val="18"/>
          <w:szCs w:val="18"/>
        </w:rPr>
      </w:pPr>
      <w:r w:rsidRPr="00C342D8">
        <w:rPr>
          <w:rFonts w:asciiTheme="majorHAnsi" w:hAnsiTheme="majorHAnsi" w:cstheme="majorHAnsi"/>
          <w:sz w:val="18"/>
          <w:szCs w:val="18"/>
        </w:rPr>
        <w:t>Phase 4: Monitor and optimize (1 day).</w:t>
      </w:r>
    </w:p>
    <w:p w14:paraId="6CF8DB1C" w14:textId="503D42E3" w:rsidR="00695E82" w:rsidRPr="0060696B" w:rsidRDefault="00695E82" w:rsidP="00CD2CE8">
      <w:pPr>
        <w:spacing w:after="0"/>
        <w:jc w:val="both"/>
        <w:rPr>
          <w:rFonts w:asciiTheme="majorHAnsi" w:hAnsiTheme="majorHAnsi" w:cstheme="majorHAnsi"/>
        </w:rPr>
      </w:pPr>
    </w:p>
    <w:sectPr w:rsidR="00695E82" w:rsidRPr="0060696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2AB5D" w14:textId="77777777" w:rsidR="00BE7AA7" w:rsidRDefault="00BE7AA7" w:rsidP="00CD2CE8">
      <w:pPr>
        <w:spacing w:after="0" w:line="240" w:lineRule="auto"/>
      </w:pPr>
      <w:r>
        <w:separator/>
      </w:r>
    </w:p>
  </w:endnote>
  <w:endnote w:type="continuationSeparator" w:id="0">
    <w:p w14:paraId="24AAA5E8" w14:textId="77777777" w:rsidR="00BE7AA7" w:rsidRDefault="00BE7AA7" w:rsidP="00CD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6512D" w14:textId="77777777" w:rsidR="00BE7AA7" w:rsidRDefault="00BE7AA7" w:rsidP="00CD2CE8">
      <w:pPr>
        <w:spacing w:after="0" w:line="240" w:lineRule="auto"/>
      </w:pPr>
      <w:r>
        <w:separator/>
      </w:r>
    </w:p>
  </w:footnote>
  <w:footnote w:type="continuationSeparator" w:id="0">
    <w:p w14:paraId="379EEF03" w14:textId="77777777" w:rsidR="00BE7AA7" w:rsidRDefault="00BE7AA7" w:rsidP="00CD2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64063"/>
    <w:multiLevelType w:val="hybridMultilevel"/>
    <w:tmpl w:val="C9FC69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4C943F3"/>
    <w:multiLevelType w:val="hybridMultilevel"/>
    <w:tmpl w:val="00CA8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BC0A6B"/>
    <w:multiLevelType w:val="hybridMultilevel"/>
    <w:tmpl w:val="DDE08D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A3830DE"/>
    <w:multiLevelType w:val="hybridMultilevel"/>
    <w:tmpl w:val="DF02F2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F0C6867"/>
    <w:multiLevelType w:val="hybridMultilevel"/>
    <w:tmpl w:val="03CC0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5900C0"/>
    <w:multiLevelType w:val="hybridMultilevel"/>
    <w:tmpl w:val="3D5C7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9116DA"/>
    <w:multiLevelType w:val="hybridMultilevel"/>
    <w:tmpl w:val="B212C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336AE4"/>
    <w:multiLevelType w:val="hybridMultilevel"/>
    <w:tmpl w:val="14C89E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21C351C"/>
    <w:multiLevelType w:val="multilevel"/>
    <w:tmpl w:val="4C642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B72AC"/>
    <w:multiLevelType w:val="hybridMultilevel"/>
    <w:tmpl w:val="3A009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6A59BB"/>
    <w:multiLevelType w:val="hybridMultilevel"/>
    <w:tmpl w:val="4E629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EF0F6C"/>
    <w:multiLevelType w:val="hybridMultilevel"/>
    <w:tmpl w:val="48B82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9C1545"/>
    <w:multiLevelType w:val="hybridMultilevel"/>
    <w:tmpl w:val="3ED62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CC4179"/>
    <w:multiLevelType w:val="hybridMultilevel"/>
    <w:tmpl w:val="05448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9B4949"/>
    <w:multiLevelType w:val="hybridMultilevel"/>
    <w:tmpl w:val="61267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3A6A1E"/>
    <w:multiLevelType w:val="multilevel"/>
    <w:tmpl w:val="9EFCC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D51C0E"/>
    <w:multiLevelType w:val="hybridMultilevel"/>
    <w:tmpl w:val="F9D4D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241F71"/>
    <w:multiLevelType w:val="hybridMultilevel"/>
    <w:tmpl w:val="E1C2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D359F7"/>
    <w:multiLevelType w:val="hybridMultilevel"/>
    <w:tmpl w:val="6E04F2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AD77C3A"/>
    <w:multiLevelType w:val="hybridMultilevel"/>
    <w:tmpl w:val="0AC6BF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BB30C69"/>
    <w:multiLevelType w:val="hybridMultilevel"/>
    <w:tmpl w:val="9CAAC5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7F94D4C"/>
    <w:multiLevelType w:val="hybridMultilevel"/>
    <w:tmpl w:val="61603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950ABC"/>
    <w:multiLevelType w:val="hybridMultilevel"/>
    <w:tmpl w:val="10D04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2737A2"/>
    <w:multiLevelType w:val="hybridMultilevel"/>
    <w:tmpl w:val="1F4CE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3E5FD0"/>
    <w:multiLevelType w:val="hybridMultilevel"/>
    <w:tmpl w:val="E0AA8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C449EB"/>
    <w:multiLevelType w:val="hybridMultilevel"/>
    <w:tmpl w:val="FF3A20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68B2499B"/>
    <w:multiLevelType w:val="hybridMultilevel"/>
    <w:tmpl w:val="F1F6FF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95D7497"/>
    <w:multiLevelType w:val="multilevel"/>
    <w:tmpl w:val="19124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913C72"/>
    <w:multiLevelType w:val="hybridMultilevel"/>
    <w:tmpl w:val="548043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30C5164"/>
    <w:multiLevelType w:val="hybridMultilevel"/>
    <w:tmpl w:val="7A4055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D67C7B"/>
    <w:multiLevelType w:val="hybridMultilevel"/>
    <w:tmpl w:val="439C03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B720E7"/>
    <w:multiLevelType w:val="hybridMultilevel"/>
    <w:tmpl w:val="D3A63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B352F0"/>
    <w:multiLevelType w:val="hybridMultilevel"/>
    <w:tmpl w:val="E63C14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6677981">
    <w:abstractNumId w:val="8"/>
  </w:num>
  <w:num w:numId="2" w16cid:durableId="430197790">
    <w:abstractNumId w:val="6"/>
  </w:num>
  <w:num w:numId="3" w16cid:durableId="1567184126">
    <w:abstractNumId w:val="5"/>
  </w:num>
  <w:num w:numId="4" w16cid:durableId="1498374894">
    <w:abstractNumId w:val="4"/>
  </w:num>
  <w:num w:numId="5" w16cid:durableId="1770815227">
    <w:abstractNumId w:val="7"/>
  </w:num>
  <w:num w:numId="6" w16cid:durableId="40597668">
    <w:abstractNumId w:val="3"/>
  </w:num>
  <w:num w:numId="7" w16cid:durableId="1985307570">
    <w:abstractNumId w:val="2"/>
  </w:num>
  <w:num w:numId="8" w16cid:durableId="1815027786">
    <w:abstractNumId w:val="1"/>
  </w:num>
  <w:num w:numId="9" w16cid:durableId="321010116">
    <w:abstractNumId w:val="0"/>
  </w:num>
  <w:num w:numId="10" w16cid:durableId="101195216">
    <w:abstractNumId w:val="33"/>
  </w:num>
  <w:num w:numId="11" w16cid:durableId="1650598295">
    <w:abstractNumId w:val="36"/>
  </w:num>
  <w:num w:numId="12" w16cid:durableId="2069912910">
    <w:abstractNumId w:val="38"/>
  </w:num>
  <w:num w:numId="13" w16cid:durableId="1880126599">
    <w:abstractNumId w:val="22"/>
  </w:num>
  <w:num w:numId="14" w16cid:durableId="1736776579">
    <w:abstractNumId w:val="19"/>
  </w:num>
  <w:num w:numId="15" w16cid:durableId="1030765982">
    <w:abstractNumId w:val="15"/>
  </w:num>
  <w:num w:numId="16" w16cid:durableId="24333671">
    <w:abstractNumId w:val="26"/>
  </w:num>
  <w:num w:numId="17" w16cid:durableId="752432966">
    <w:abstractNumId w:val="25"/>
  </w:num>
  <w:num w:numId="18" w16cid:durableId="391346931">
    <w:abstractNumId w:val="28"/>
  </w:num>
  <w:num w:numId="19" w16cid:durableId="277034764">
    <w:abstractNumId w:val="41"/>
  </w:num>
  <w:num w:numId="20" w16cid:durableId="547568011">
    <w:abstractNumId w:val="27"/>
  </w:num>
  <w:num w:numId="21" w16cid:durableId="1086921826">
    <w:abstractNumId w:val="39"/>
  </w:num>
  <w:num w:numId="22" w16cid:durableId="978340201">
    <w:abstractNumId w:val="17"/>
  </w:num>
  <w:num w:numId="23" w16cid:durableId="2089495009">
    <w:abstractNumId w:val="34"/>
  </w:num>
  <w:num w:numId="24" w16cid:durableId="363752811">
    <w:abstractNumId w:val="9"/>
  </w:num>
  <w:num w:numId="25" w16cid:durableId="1037389693">
    <w:abstractNumId w:val="29"/>
  </w:num>
  <w:num w:numId="26" w16cid:durableId="1326133784">
    <w:abstractNumId w:val="12"/>
  </w:num>
  <w:num w:numId="27" w16cid:durableId="1818571338">
    <w:abstractNumId w:val="37"/>
  </w:num>
  <w:num w:numId="28" w16cid:durableId="1683051552">
    <w:abstractNumId w:val="16"/>
  </w:num>
  <w:num w:numId="29" w16cid:durableId="1320109006">
    <w:abstractNumId w:val="11"/>
  </w:num>
  <w:num w:numId="30" w16cid:durableId="340009484">
    <w:abstractNumId w:val="35"/>
  </w:num>
  <w:num w:numId="31" w16cid:durableId="2050718444">
    <w:abstractNumId w:val="40"/>
  </w:num>
  <w:num w:numId="32" w16cid:durableId="1589267094">
    <w:abstractNumId w:val="24"/>
  </w:num>
  <w:num w:numId="33" w16cid:durableId="1560170712">
    <w:abstractNumId w:val="20"/>
  </w:num>
  <w:num w:numId="34" w16cid:durableId="948241078">
    <w:abstractNumId w:val="14"/>
  </w:num>
  <w:num w:numId="35" w16cid:durableId="502160109">
    <w:abstractNumId w:val="13"/>
  </w:num>
  <w:num w:numId="36" w16cid:durableId="257561680">
    <w:abstractNumId w:val="10"/>
  </w:num>
  <w:num w:numId="37" w16cid:durableId="332801541">
    <w:abstractNumId w:val="30"/>
  </w:num>
  <w:num w:numId="38" w16cid:durableId="792410216">
    <w:abstractNumId w:val="18"/>
  </w:num>
  <w:num w:numId="39" w16cid:durableId="1507089631">
    <w:abstractNumId w:val="23"/>
  </w:num>
  <w:num w:numId="40" w16cid:durableId="122309684">
    <w:abstractNumId w:val="21"/>
  </w:num>
  <w:num w:numId="41" w16cid:durableId="481315859">
    <w:abstractNumId w:val="31"/>
  </w:num>
  <w:num w:numId="42" w16cid:durableId="14056431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F41"/>
    <w:rsid w:val="00034616"/>
    <w:rsid w:val="0006063C"/>
    <w:rsid w:val="00136CE1"/>
    <w:rsid w:val="0015074B"/>
    <w:rsid w:val="001813FA"/>
    <w:rsid w:val="00197214"/>
    <w:rsid w:val="0029639D"/>
    <w:rsid w:val="002F6032"/>
    <w:rsid w:val="00326F90"/>
    <w:rsid w:val="0060696B"/>
    <w:rsid w:val="00626E41"/>
    <w:rsid w:val="00695E82"/>
    <w:rsid w:val="008469C4"/>
    <w:rsid w:val="009B2879"/>
    <w:rsid w:val="00AA1D8D"/>
    <w:rsid w:val="00B47730"/>
    <w:rsid w:val="00BE7AA7"/>
    <w:rsid w:val="00C070BB"/>
    <w:rsid w:val="00C342D8"/>
    <w:rsid w:val="00CB0664"/>
    <w:rsid w:val="00CD2CE8"/>
    <w:rsid w:val="00F8255C"/>
    <w:rsid w:val="00FC0D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647F9"/>
  <w14:defaultImageDpi w14:val="300"/>
  <w15:docId w15:val="{E6811887-476B-4FC5-8F3B-7954FDD5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F603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470">
      <w:bodyDiv w:val="1"/>
      <w:marLeft w:val="0"/>
      <w:marRight w:val="0"/>
      <w:marTop w:val="0"/>
      <w:marBottom w:val="0"/>
      <w:divBdr>
        <w:top w:val="none" w:sz="0" w:space="0" w:color="auto"/>
        <w:left w:val="none" w:sz="0" w:space="0" w:color="auto"/>
        <w:bottom w:val="none" w:sz="0" w:space="0" w:color="auto"/>
        <w:right w:val="none" w:sz="0" w:space="0" w:color="auto"/>
      </w:divBdr>
    </w:div>
    <w:div w:id="310059181">
      <w:bodyDiv w:val="1"/>
      <w:marLeft w:val="0"/>
      <w:marRight w:val="0"/>
      <w:marTop w:val="0"/>
      <w:marBottom w:val="0"/>
      <w:divBdr>
        <w:top w:val="none" w:sz="0" w:space="0" w:color="auto"/>
        <w:left w:val="none" w:sz="0" w:space="0" w:color="auto"/>
        <w:bottom w:val="none" w:sz="0" w:space="0" w:color="auto"/>
        <w:right w:val="none" w:sz="0" w:space="0" w:color="auto"/>
      </w:divBdr>
    </w:div>
    <w:div w:id="327176609">
      <w:bodyDiv w:val="1"/>
      <w:marLeft w:val="0"/>
      <w:marRight w:val="0"/>
      <w:marTop w:val="0"/>
      <w:marBottom w:val="0"/>
      <w:divBdr>
        <w:top w:val="none" w:sz="0" w:space="0" w:color="auto"/>
        <w:left w:val="none" w:sz="0" w:space="0" w:color="auto"/>
        <w:bottom w:val="none" w:sz="0" w:space="0" w:color="auto"/>
        <w:right w:val="none" w:sz="0" w:space="0" w:color="auto"/>
      </w:divBdr>
    </w:div>
    <w:div w:id="345980668">
      <w:bodyDiv w:val="1"/>
      <w:marLeft w:val="0"/>
      <w:marRight w:val="0"/>
      <w:marTop w:val="0"/>
      <w:marBottom w:val="0"/>
      <w:divBdr>
        <w:top w:val="none" w:sz="0" w:space="0" w:color="auto"/>
        <w:left w:val="none" w:sz="0" w:space="0" w:color="auto"/>
        <w:bottom w:val="none" w:sz="0" w:space="0" w:color="auto"/>
        <w:right w:val="none" w:sz="0" w:space="0" w:color="auto"/>
      </w:divBdr>
    </w:div>
    <w:div w:id="1300305979">
      <w:bodyDiv w:val="1"/>
      <w:marLeft w:val="0"/>
      <w:marRight w:val="0"/>
      <w:marTop w:val="0"/>
      <w:marBottom w:val="0"/>
      <w:divBdr>
        <w:top w:val="none" w:sz="0" w:space="0" w:color="auto"/>
        <w:left w:val="none" w:sz="0" w:space="0" w:color="auto"/>
        <w:bottom w:val="none" w:sz="0" w:space="0" w:color="auto"/>
        <w:right w:val="none" w:sz="0" w:space="0" w:color="auto"/>
      </w:divBdr>
    </w:div>
    <w:div w:id="1316645838">
      <w:bodyDiv w:val="1"/>
      <w:marLeft w:val="0"/>
      <w:marRight w:val="0"/>
      <w:marTop w:val="0"/>
      <w:marBottom w:val="0"/>
      <w:divBdr>
        <w:top w:val="none" w:sz="0" w:space="0" w:color="auto"/>
        <w:left w:val="none" w:sz="0" w:space="0" w:color="auto"/>
        <w:bottom w:val="none" w:sz="0" w:space="0" w:color="auto"/>
        <w:right w:val="none" w:sz="0" w:space="0" w:color="auto"/>
      </w:divBdr>
    </w:div>
    <w:div w:id="1374574654">
      <w:bodyDiv w:val="1"/>
      <w:marLeft w:val="0"/>
      <w:marRight w:val="0"/>
      <w:marTop w:val="0"/>
      <w:marBottom w:val="0"/>
      <w:divBdr>
        <w:top w:val="none" w:sz="0" w:space="0" w:color="auto"/>
        <w:left w:val="none" w:sz="0" w:space="0" w:color="auto"/>
        <w:bottom w:val="none" w:sz="0" w:space="0" w:color="auto"/>
        <w:right w:val="none" w:sz="0" w:space="0" w:color="auto"/>
      </w:divBdr>
    </w:div>
    <w:div w:id="1415317788">
      <w:bodyDiv w:val="1"/>
      <w:marLeft w:val="0"/>
      <w:marRight w:val="0"/>
      <w:marTop w:val="0"/>
      <w:marBottom w:val="0"/>
      <w:divBdr>
        <w:top w:val="none" w:sz="0" w:space="0" w:color="auto"/>
        <w:left w:val="none" w:sz="0" w:space="0" w:color="auto"/>
        <w:bottom w:val="none" w:sz="0" w:space="0" w:color="auto"/>
        <w:right w:val="none" w:sz="0" w:space="0" w:color="auto"/>
      </w:divBdr>
    </w:div>
    <w:div w:id="1608195973">
      <w:bodyDiv w:val="1"/>
      <w:marLeft w:val="0"/>
      <w:marRight w:val="0"/>
      <w:marTop w:val="0"/>
      <w:marBottom w:val="0"/>
      <w:divBdr>
        <w:top w:val="none" w:sz="0" w:space="0" w:color="auto"/>
        <w:left w:val="none" w:sz="0" w:space="0" w:color="auto"/>
        <w:bottom w:val="none" w:sz="0" w:space="0" w:color="auto"/>
        <w:right w:val="none" w:sz="0" w:space="0" w:color="auto"/>
      </w:divBdr>
    </w:div>
    <w:div w:id="1790201461">
      <w:bodyDiv w:val="1"/>
      <w:marLeft w:val="0"/>
      <w:marRight w:val="0"/>
      <w:marTop w:val="0"/>
      <w:marBottom w:val="0"/>
      <w:divBdr>
        <w:top w:val="none" w:sz="0" w:space="0" w:color="auto"/>
        <w:left w:val="none" w:sz="0" w:space="0" w:color="auto"/>
        <w:bottom w:val="none" w:sz="0" w:space="0" w:color="auto"/>
        <w:right w:val="none" w:sz="0" w:space="0" w:color="auto"/>
      </w:divBdr>
    </w:div>
    <w:div w:id="1843545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nadeem siddiqui</cp:lastModifiedBy>
  <cp:revision>2</cp:revision>
  <dcterms:created xsi:type="dcterms:W3CDTF">2024-10-20T19:44:00Z</dcterms:created>
  <dcterms:modified xsi:type="dcterms:W3CDTF">2024-10-20T19:44:00Z</dcterms:modified>
  <cp:category/>
</cp:coreProperties>
</file>